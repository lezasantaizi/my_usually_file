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49" w:rsidRPr="00DC7049" w:rsidRDefault="00DC7049" w:rsidP="00DC7049">
      <w:pPr>
        <w:widowControl/>
        <w:spacing w:line="0" w:lineRule="atLeast"/>
        <w:jc w:val="center"/>
        <w:outlineLvl w:val="2"/>
        <w:rPr>
          <w:rFonts w:ascii="微软雅黑" w:eastAsia="微软雅黑" w:hAnsi="微软雅黑"/>
          <w:b/>
          <w:sz w:val="28"/>
          <w:szCs w:val="28"/>
        </w:rPr>
      </w:pPr>
      <w:r w:rsidRPr="00DC7049">
        <w:rPr>
          <w:rFonts w:ascii="微软雅黑" w:eastAsia="微软雅黑" w:hAnsi="微软雅黑" w:hint="eastAsia"/>
          <w:b/>
          <w:sz w:val="28"/>
          <w:szCs w:val="28"/>
        </w:rPr>
        <w:t>北京—首开广场</w:t>
      </w:r>
    </w:p>
    <w:p w:rsidR="00863537" w:rsidRPr="00DC7049" w:rsidRDefault="00863537" w:rsidP="00863537">
      <w:pPr>
        <w:widowControl/>
        <w:spacing w:line="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 w:themeColor="text1"/>
          <w:kern w:val="0"/>
          <w:sz w:val="30"/>
          <w:szCs w:val="30"/>
        </w:rPr>
      </w:pPr>
      <w:r w:rsidRPr="00DC7049">
        <w:rPr>
          <w:rFonts w:ascii="微软雅黑" w:eastAsia="微软雅黑" w:hAnsi="微软雅黑" w:hint="eastAsia"/>
          <w:b/>
          <w:bCs/>
          <w:color w:val="000000" w:themeColor="text1"/>
        </w:rPr>
        <w:t>■  办公区地址及配套设施</w:t>
      </w:r>
    </w:p>
    <w:p w:rsidR="00863537" w:rsidRPr="00422BBA" w:rsidRDefault="00863537" w:rsidP="00863537">
      <w:pPr>
        <w:numPr>
          <w:ilvl w:val="0"/>
          <w:numId w:val="23"/>
        </w:numPr>
        <w:spacing w:line="0" w:lineRule="atLeast"/>
        <w:rPr>
          <w:rFonts w:ascii="微软雅黑" w:eastAsia="微软雅黑" w:hAnsi="微软雅黑"/>
        </w:rPr>
      </w:pPr>
      <w:r w:rsidRPr="00422BBA">
        <w:rPr>
          <w:rFonts w:ascii="微软雅黑" w:eastAsia="微软雅黑" w:hAnsi="微软雅黑" w:hint="eastAsia"/>
        </w:rPr>
        <w:t>办公地址</w:t>
      </w:r>
    </w:p>
    <w:p w:rsidR="00863537" w:rsidRPr="00422BBA" w:rsidRDefault="00863537" w:rsidP="00863537">
      <w:pPr>
        <w:spacing w:line="0" w:lineRule="atLeast"/>
        <w:rPr>
          <w:rFonts w:ascii="微软雅黑" w:eastAsia="微软雅黑" w:hAnsi="微软雅黑"/>
        </w:rPr>
      </w:pPr>
      <w:r w:rsidRPr="00422BBA">
        <w:rPr>
          <w:rFonts w:ascii="微软雅黑" w:eastAsia="微软雅黑" w:hAnsi="微软雅黑" w:hint="eastAsia"/>
        </w:rPr>
        <w:t xml:space="preserve">     北京市朝阳区阜荣街10号新</w:t>
      </w:r>
      <w:proofErr w:type="gramStart"/>
      <w:r w:rsidRPr="00422BBA">
        <w:rPr>
          <w:rFonts w:ascii="微软雅黑" w:eastAsia="微软雅黑" w:hAnsi="微软雅黑" w:hint="eastAsia"/>
        </w:rPr>
        <w:t>一</w:t>
      </w:r>
      <w:proofErr w:type="gramEnd"/>
      <w:r w:rsidRPr="00422BBA">
        <w:rPr>
          <w:rFonts w:ascii="微软雅黑" w:eastAsia="微软雅黑" w:hAnsi="微软雅黑" w:hint="eastAsia"/>
        </w:rPr>
        <w:t>城购物中心4、6、7层</w:t>
      </w:r>
    </w:p>
    <w:p w:rsidR="00863537" w:rsidRPr="00422BBA" w:rsidRDefault="00863537" w:rsidP="00863537">
      <w:pPr>
        <w:numPr>
          <w:ilvl w:val="0"/>
          <w:numId w:val="24"/>
        </w:numPr>
        <w:spacing w:line="0" w:lineRule="atLeast"/>
        <w:rPr>
          <w:rFonts w:ascii="微软雅黑" w:eastAsia="微软雅黑" w:hAnsi="微软雅黑"/>
        </w:rPr>
      </w:pPr>
      <w:r w:rsidRPr="00422BBA">
        <w:rPr>
          <w:rFonts w:ascii="微软雅黑" w:eastAsia="微软雅黑" w:hAnsi="微软雅黑" w:hint="eastAsia"/>
        </w:rPr>
        <w:t>办公区配套设施</w:t>
      </w:r>
    </w:p>
    <w:p w:rsidR="00863537" w:rsidRPr="00422BBA" w:rsidRDefault="00863537" w:rsidP="00863537">
      <w:pPr>
        <w:spacing w:line="0" w:lineRule="atLeast"/>
        <w:ind w:left="300" w:firstLine="420"/>
        <w:rPr>
          <w:rFonts w:ascii="微软雅黑" w:eastAsia="微软雅黑" w:hAnsi="微软雅黑"/>
        </w:rPr>
      </w:pPr>
      <w:r w:rsidRPr="00422BBA">
        <w:rPr>
          <w:rFonts w:ascii="微软雅黑" w:eastAsia="微软雅黑" w:hAnsi="微软雅黑" w:hint="eastAsia"/>
        </w:rPr>
        <w:t>4层</w:t>
      </w:r>
      <w:r w:rsidRPr="00422BBA">
        <w:rPr>
          <w:rFonts w:ascii="微软雅黑" w:eastAsia="微软雅黑" w:hAnsi="微软雅黑"/>
        </w:rPr>
        <w:t>：综合服务台、健身房、医务室、小邮局、培训</w:t>
      </w:r>
      <w:r w:rsidRPr="00422BBA">
        <w:rPr>
          <w:rFonts w:ascii="微软雅黑" w:eastAsia="微软雅黑" w:hAnsi="微软雅黑" w:hint="eastAsia"/>
        </w:rPr>
        <w:t>教室</w:t>
      </w:r>
    </w:p>
    <w:p w:rsidR="00863537" w:rsidRPr="00422BBA" w:rsidRDefault="00863537" w:rsidP="00863537">
      <w:pPr>
        <w:spacing w:line="0" w:lineRule="atLeast"/>
        <w:ind w:left="300" w:firstLine="420"/>
        <w:rPr>
          <w:rFonts w:ascii="微软雅黑" w:eastAsia="微软雅黑" w:hAnsi="微软雅黑"/>
        </w:rPr>
      </w:pPr>
      <w:r w:rsidRPr="00422BBA">
        <w:rPr>
          <w:rFonts w:ascii="微软雅黑" w:eastAsia="微软雅黑" w:hAnsi="微软雅黑"/>
        </w:rPr>
        <w:t>6</w:t>
      </w:r>
      <w:r w:rsidRPr="00422BBA">
        <w:rPr>
          <w:rFonts w:ascii="微软雅黑" w:eastAsia="微软雅黑" w:hAnsi="微软雅黑" w:hint="eastAsia"/>
        </w:rPr>
        <w:t>层</w:t>
      </w:r>
      <w:r w:rsidRPr="00422BBA">
        <w:rPr>
          <w:rFonts w:ascii="微软雅黑" w:eastAsia="微软雅黑" w:hAnsi="微软雅黑"/>
        </w:rPr>
        <w:t>：</w:t>
      </w:r>
      <w:proofErr w:type="gramStart"/>
      <w:r w:rsidRPr="00422BBA">
        <w:rPr>
          <w:rFonts w:ascii="微软雅黑" w:eastAsia="微软雅黑" w:hAnsi="微软雅黑"/>
        </w:rPr>
        <w:t>备奶室</w:t>
      </w:r>
      <w:proofErr w:type="gramEnd"/>
      <w:r w:rsidRPr="00422BBA">
        <w:rPr>
          <w:rFonts w:ascii="微软雅黑" w:eastAsia="微软雅黑" w:hAnsi="微软雅黑"/>
        </w:rPr>
        <w:t>、孕妇休息室、休闲区</w:t>
      </w:r>
    </w:p>
    <w:p w:rsidR="00863537" w:rsidRPr="00422BBA" w:rsidRDefault="00863537" w:rsidP="00863537">
      <w:pPr>
        <w:spacing w:line="0" w:lineRule="atLeast"/>
        <w:ind w:left="300" w:firstLine="420"/>
        <w:rPr>
          <w:rFonts w:ascii="微软雅黑" w:eastAsia="微软雅黑" w:hAnsi="微软雅黑"/>
        </w:rPr>
      </w:pPr>
      <w:r w:rsidRPr="00422BBA">
        <w:rPr>
          <w:rFonts w:ascii="微软雅黑" w:eastAsia="微软雅黑" w:hAnsi="微软雅黑"/>
        </w:rPr>
        <w:t>7</w:t>
      </w:r>
      <w:r w:rsidRPr="00422BBA">
        <w:rPr>
          <w:rFonts w:ascii="微软雅黑" w:eastAsia="微软雅黑" w:hAnsi="微软雅黑" w:hint="eastAsia"/>
        </w:rPr>
        <w:t>层：</w:t>
      </w:r>
      <w:proofErr w:type="gramStart"/>
      <w:r w:rsidRPr="00422BBA">
        <w:rPr>
          <w:rFonts w:ascii="微软雅黑" w:eastAsia="微软雅黑" w:hAnsi="微软雅黑"/>
        </w:rPr>
        <w:t>备奶室</w:t>
      </w:r>
      <w:proofErr w:type="gramEnd"/>
      <w:r w:rsidRPr="00422BBA">
        <w:rPr>
          <w:rFonts w:ascii="微软雅黑" w:eastAsia="微软雅黑" w:hAnsi="微软雅黑"/>
        </w:rPr>
        <w:t>、孕妇休息室、休闲区</w:t>
      </w:r>
    </w:p>
    <w:p w:rsidR="00863537" w:rsidRPr="00DC7049" w:rsidRDefault="00863537" w:rsidP="00863537">
      <w:pPr>
        <w:pStyle w:val="a6"/>
        <w:numPr>
          <w:ilvl w:val="0"/>
          <w:numId w:val="25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000000" w:themeColor="text1"/>
        </w:rPr>
      </w:pPr>
      <w:r w:rsidRPr="00DC7049">
        <w:rPr>
          <w:rFonts w:ascii="微软雅黑" w:eastAsia="微软雅黑" w:hAnsi="微软雅黑" w:hint="eastAsia"/>
          <w:b/>
          <w:bCs/>
          <w:color w:val="000000" w:themeColor="text1"/>
        </w:rPr>
        <w:t>租房信息介绍</w:t>
      </w:r>
    </w:p>
    <w:p w:rsidR="00863537" w:rsidRPr="00422BBA" w:rsidRDefault="00863537" w:rsidP="00863537">
      <w:pPr>
        <w:pStyle w:val="a6"/>
        <w:numPr>
          <w:ilvl w:val="0"/>
          <w:numId w:val="24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r w:rsidRPr="00422BBA">
        <w:rPr>
          <w:rFonts w:ascii="微软雅黑" w:eastAsia="微软雅黑" w:hAnsi="微软雅黑" w:hint="eastAsia"/>
          <w:bCs/>
        </w:rPr>
        <w:t>周边生活区</w:t>
      </w:r>
    </w:p>
    <w:p w:rsidR="00863537" w:rsidRPr="00422BBA" w:rsidRDefault="00863537" w:rsidP="00863537">
      <w:pPr>
        <w:pStyle w:val="a6"/>
        <w:numPr>
          <w:ilvl w:val="0"/>
          <w:numId w:val="28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r w:rsidRPr="00422BBA">
        <w:rPr>
          <w:rFonts w:ascii="微软雅黑" w:eastAsia="微软雅黑" w:hAnsi="微软雅黑" w:hint="eastAsia"/>
          <w:bCs/>
        </w:rPr>
        <w:t>望</w:t>
      </w:r>
      <w:proofErr w:type="gramStart"/>
      <w:r w:rsidRPr="00422BBA">
        <w:rPr>
          <w:rFonts w:ascii="微软雅黑" w:eastAsia="微软雅黑" w:hAnsi="微软雅黑" w:hint="eastAsia"/>
          <w:bCs/>
        </w:rPr>
        <w:t>京西园四</w:t>
      </w:r>
      <w:proofErr w:type="gramEnd"/>
      <w:r w:rsidRPr="00422BBA">
        <w:rPr>
          <w:rFonts w:ascii="微软雅黑" w:eastAsia="微软雅黑" w:hAnsi="微软雅黑" w:hint="eastAsia"/>
          <w:bCs/>
        </w:rPr>
        <w:t>区</w:t>
      </w:r>
    </w:p>
    <w:p w:rsidR="00863537" w:rsidRPr="00422BBA" w:rsidRDefault="00863537" w:rsidP="00863537">
      <w:pPr>
        <w:pStyle w:val="a6"/>
        <w:numPr>
          <w:ilvl w:val="0"/>
          <w:numId w:val="28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r w:rsidRPr="00422BBA">
        <w:rPr>
          <w:rFonts w:ascii="微软雅黑" w:eastAsia="微软雅黑" w:hAnsi="微软雅黑" w:hint="eastAsia"/>
          <w:bCs/>
        </w:rPr>
        <w:t>望京10号院</w:t>
      </w:r>
    </w:p>
    <w:p w:rsidR="00863537" w:rsidRPr="00422BBA" w:rsidRDefault="00863537" w:rsidP="00863537">
      <w:pPr>
        <w:pStyle w:val="a6"/>
        <w:numPr>
          <w:ilvl w:val="0"/>
          <w:numId w:val="28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r w:rsidRPr="00422BBA">
        <w:rPr>
          <w:rFonts w:ascii="微软雅黑" w:eastAsia="微软雅黑" w:hAnsi="微软雅黑" w:hint="eastAsia"/>
          <w:bCs/>
        </w:rPr>
        <w:t>大西洋新城</w:t>
      </w:r>
    </w:p>
    <w:p w:rsidR="00863537" w:rsidRPr="00422BBA" w:rsidRDefault="00863537" w:rsidP="00863537">
      <w:pPr>
        <w:pStyle w:val="a6"/>
        <w:numPr>
          <w:ilvl w:val="0"/>
          <w:numId w:val="28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r w:rsidRPr="00422BBA">
        <w:rPr>
          <w:rFonts w:ascii="微软雅黑" w:eastAsia="微软雅黑" w:hAnsi="微软雅黑" w:hint="eastAsia"/>
          <w:bCs/>
        </w:rPr>
        <w:t>花家地小区</w:t>
      </w:r>
    </w:p>
    <w:p w:rsidR="00863537" w:rsidRPr="00422BBA" w:rsidRDefault="00863537" w:rsidP="00863537">
      <w:pPr>
        <w:pStyle w:val="a6"/>
        <w:numPr>
          <w:ilvl w:val="0"/>
          <w:numId w:val="28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r w:rsidRPr="00422BBA">
        <w:rPr>
          <w:rFonts w:ascii="微软雅黑" w:eastAsia="微软雅黑" w:hAnsi="微软雅黑" w:hint="eastAsia"/>
          <w:bCs/>
        </w:rPr>
        <w:t>花家地西里、南里、北里</w:t>
      </w:r>
    </w:p>
    <w:p w:rsidR="00863537" w:rsidRPr="00422BBA" w:rsidRDefault="00863537" w:rsidP="00863537">
      <w:pPr>
        <w:numPr>
          <w:ilvl w:val="0"/>
          <w:numId w:val="26"/>
        </w:numPr>
        <w:spacing w:line="0" w:lineRule="atLeast"/>
        <w:rPr>
          <w:rFonts w:ascii="微软雅黑" w:eastAsia="微软雅黑" w:hAnsi="微软雅黑"/>
        </w:rPr>
      </w:pPr>
      <w:r w:rsidRPr="00422BBA">
        <w:rPr>
          <w:rFonts w:ascii="微软雅黑" w:eastAsia="微软雅黑" w:hAnsi="微软雅黑" w:hint="eastAsia"/>
        </w:rPr>
        <w:t>租房方式</w:t>
      </w:r>
    </w:p>
    <w:p w:rsidR="00863537" w:rsidRPr="00422BBA" w:rsidRDefault="00863537" w:rsidP="00863537">
      <w:pPr>
        <w:numPr>
          <w:ilvl w:val="0"/>
          <w:numId w:val="27"/>
        </w:numPr>
        <w:spacing w:line="0" w:lineRule="atLeast"/>
        <w:rPr>
          <w:rFonts w:ascii="微软雅黑" w:eastAsia="微软雅黑" w:hAnsi="微软雅黑"/>
        </w:rPr>
      </w:pPr>
      <w:r w:rsidRPr="00422BBA">
        <w:rPr>
          <w:rFonts w:ascii="微软雅黑" w:eastAsia="微软雅黑" w:hAnsi="微软雅黑" w:hint="eastAsia"/>
        </w:rPr>
        <w:t>58同城：</w:t>
      </w:r>
      <w:hyperlink r:id="rId7" w:history="1">
        <w:r w:rsidRPr="00422BBA">
          <w:rPr>
            <w:rStyle w:val="a9"/>
            <w:rFonts w:ascii="微软雅黑" w:eastAsia="微软雅黑" w:hAnsi="微软雅黑"/>
          </w:rPr>
          <w:t>http://bj.58.com/zufang/</w:t>
        </w:r>
      </w:hyperlink>
    </w:p>
    <w:p w:rsidR="00863537" w:rsidRPr="00CB39D3" w:rsidRDefault="00863537" w:rsidP="00863537">
      <w:pPr>
        <w:numPr>
          <w:ilvl w:val="0"/>
          <w:numId w:val="27"/>
        </w:numPr>
        <w:spacing w:line="0" w:lineRule="atLeast"/>
        <w:rPr>
          <w:rFonts w:ascii="微软雅黑" w:eastAsia="微软雅黑" w:hAnsi="微软雅黑"/>
        </w:rPr>
      </w:pPr>
      <w:r w:rsidRPr="00422BBA">
        <w:rPr>
          <w:rFonts w:ascii="微软雅黑" w:eastAsia="微软雅黑" w:hAnsi="微软雅黑" w:hint="eastAsia"/>
        </w:rPr>
        <w:t>赶集网：</w:t>
      </w:r>
      <w:hyperlink r:id="rId8" w:history="1">
        <w:r w:rsidRPr="00F74027">
          <w:rPr>
            <w:rStyle w:val="a9"/>
            <w:rFonts w:ascii="微软雅黑" w:eastAsia="微软雅黑" w:hAnsi="微软雅黑"/>
          </w:rPr>
          <w:t>http://bj.ganji.com/fang1/</w:t>
        </w:r>
      </w:hyperlink>
    </w:p>
    <w:p w:rsidR="00863537" w:rsidRPr="00DC7049" w:rsidRDefault="00863537" w:rsidP="00863537">
      <w:pPr>
        <w:spacing w:line="0" w:lineRule="atLeast"/>
        <w:rPr>
          <w:rFonts w:ascii="微软雅黑" w:eastAsia="微软雅黑" w:hAnsi="微软雅黑"/>
          <w:b/>
          <w:color w:val="000000" w:themeColor="text1"/>
        </w:rPr>
      </w:pPr>
      <w:r w:rsidRPr="00DC7049">
        <w:rPr>
          <w:rFonts w:ascii="微软雅黑" w:eastAsia="微软雅黑" w:hAnsi="微软雅黑" w:hint="eastAsia"/>
          <w:b/>
          <w:bCs/>
          <w:color w:val="000000" w:themeColor="text1"/>
        </w:rPr>
        <w:t xml:space="preserve">■  </w:t>
      </w:r>
      <w:r w:rsidRPr="00DC7049">
        <w:rPr>
          <w:rFonts w:ascii="微软雅黑" w:eastAsia="微软雅黑" w:hAnsi="微软雅黑" w:hint="eastAsia"/>
          <w:b/>
          <w:color w:val="000000" w:themeColor="text1"/>
        </w:rPr>
        <w:t>周边餐饮及员工折扣</w:t>
      </w:r>
    </w:p>
    <w:p w:rsidR="00863537" w:rsidRDefault="00863537" w:rsidP="00863537">
      <w:pPr>
        <w:numPr>
          <w:ilvl w:val="0"/>
          <w:numId w:val="29"/>
        </w:numPr>
        <w:spacing w:line="0" w:lineRule="atLeast"/>
        <w:rPr>
          <w:rFonts w:ascii="微软雅黑" w:eastAsia="微软雅黑" w:hAnsi="微软雅黑"/>
          <w:b/>
        </w:rPr>
      </w:pPr>
      <w:r w:rsidRPr="00CB39D3">
        <w:rPr>
          <w:rFonts w:ascii="微软雅黑" w:eastAsia="微软雅黑" w:hAnsi="微软雅黑" w:hint="eastAsia"/>
          <w:b/>
        </w:rPr>
        <w:t>餐饮</w:t>
      </w:r>
    </w:p>
    <w:p w:rsidR="00863537" w:rsidRPr="00CB39D3" w:rsidRDefault="00863537" w:rsidP="00863537">
      <w:pPr>
        <w:pStyle w:val="a6"/>
        <w:numPr>
          <w:ilvl w:val="0"/>
          <w:numId w:val="30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r w:rsidRPr="00CB39D3">
        <w:rPr>
          <w:rFonts w:ascii="微软雅黑" w:eastAsia="微软雅黑" w:hAnsi="微软雅黑" w:hint="eastAsia"/>
          <w:bCs/>
        </w:rPr>
        <w:t>望</w:t>
      </w:r>
      <w:proofErr w:type="gramStart"/>
      <w:r w:rsidRPr="00CB39D3">
        <w:rPr>
          <w:rFonts w:ascii="微软雅黑" w:eastAsia="微软雅黑" w:hAnsi="微软雅黑" w:hint="eastAsia"/>
          <w:bCs/>
        </w:rPr>
        <w:t>京西园四</w:t>
      </w:r>
      <w:proofErr w:type="gramEnd"/>
      <w:r w:rsidRPr="00CB39D3">
        <w:rPr>
          <w:rFonts w:ascii="微软雅黑" w:eastAsia="微软雅黑" w:hAnsi="微软雅黑" w:hint="eastAsia"/>
          <w:bCs/>
        </w:rPr>
        <w:t>区方向，步行约300m（韩国料理、快餐）</w:t>
      </w:r>
    </w:p>
    <w:p w:rsidR="00863537" w:rsidRPr="00CB39D3" w:rsidRDefault="00863537" w:rsidP="00863537">
      <w:pPr>
        <w:pStyle w:val="a6"/>
        <w:numPr>
          <w:ilvl w:val="0"/>
          <w:numId w:val="30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proofErr w:type="gramStart"/>
      <w:r w:rsidRPr="00CB39D3">
        <w:rPr>
          <w:rFonts w:ascii="微软雅黑" w:eastAsia="微软雅黑" w:hAnsi="微软雅黑" w:hint="eastAsia"/>
          <w:bCs/>
        </w:rPr>
        <w:t>凯</w:t>
      </w:r>
      <w:proofErr w:type="gramEnd"/>
      <w:r w:rsidRPr="00CB39D3">
        <w:rPr>
          <w:rFonts w:ascii="微软雅黑" w:eastAsia="微软雅黑" w:hAnsi="微软雅黑" w:hint="eastAsia"/>
          <w:bCs/>
        </w:rPr>
        <w:t>德mall方向，步行约500m（中餐厅、西餐、火锅、自助、西北菜、快餐）</w:t>
      </w:r>
    </w:p>
    <w:p w:rsidR="00863537" w:rsidRPr="00CB39D3" w:rsidRDefault="00863537" w:rsidP="00863537">
      <w:pPr>
        <w:pStyle w:val="a6"/>
        <w:numPr>
          <w:ilvl w:val="0"/>
          <w:numId w:val="30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r w:rsidRPr="00CB39D3">
        <w:rPr>
          <w:rFonts w:ascii="微软雅黑" w:eastAsia="微软雅黑" w:hAnsi="微软雅黑" w:hint="eastAsia"/>
          <w:bCs/>
        </w:rPr>
        <w:t>广顺南大街方向，步行约460m（川菜、酒楼、特色风味、清真、快餐）</w:t>
      </w:r>
    </w:p>
    <w:p w:rsidR="00863537" w:rsidRPr="00CB39D3" w:rsidRDefault="00863537" w:rsidP="00863537">
      <w:pPr>
        <w:numPr>
          <w:ilvl w:val="0"/>
          <w:numId w:val="29"/>
        </w:numPr>
        <w:spacing w:line="0" w:lineRule="atLeast"/>
        <w:rPr>
          <w:rFonts w:ascii="微软雅黑" w:eastAsia="微软雅黑" w:hAnsi="微软雅黑"/>
          <w:b/>
        </w:rPr>
      </w:pPr>
      <w:r w:rsidRPr="00CB39D3">
        <w:rPr>
          <w:rFonts w:ascii="微软雅黑" w:eastAsia="微软雅黑" w:hAnsi="微软雅黑" w:hint="eastAsia"/>
          <w:b/>
        </w:rPr>
        <w:t>超市</w:t>
      </w:r>
    </w:p>
    <w:p w:rsidR="00863537" w:rsidRPr="00CB39D3" w:rsidRDefault="00863537" w:rsidP="00863537">
      <w:pPr>
        <w:pStyle w:val="a6"/>
        <w:numPr>
          <w:ilvl w:val="0"/>
          <w:numId w:val="31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r w:rsidRPr="00CB39D3">
        <w:rPr>
          <w:rFonts w:ascii="微软雅黑" w:eastAsia="微软雅黑" w:hAnsi="微软雅黑" w:hint="eastAsia"/>
          <w:bCs/>
        </w:rPr>
        <w:t>首开2-3层沃尔</w:t>
      </w:r>
      <w:proofErr w:type="gramStart"/>
      <w:r w:rsidRPr="00CB39D3">
        <w:rPr>
          <w:rFonts w:ascii="微软雅黑" w:eastAsia="微软雅黑" w:hAnsi="微软雅黑" w:hint="eastAsia"/>
          <w:bCs/>
        </w:rPr>
        <w:t>玛</w:t>
      </w:r>
      <w:proofErr w:type="gramEnd"/>
      <w:r w:rsidRPr="00CB39D3">
        <w:rPr>
          <w:rFonts w:ascii="微软雅黑" w:eastAsia="微软雅黑" w:hAnsi="微软雅黑" w:hint="eastAsia"/>
          <w:bCs/>
        </w:rPr>
        <w:t>超市</w:t>
      </w:r>
    </w:p>
    <w:p w:rsidR="00863537" w:rsidRPr="00CB39D3" w:rsidRDefault="00863537" w:rsidP="00863537">
      <w:pPr>
        <w:pStyle w:val="a6"/>
        <w:numPr>
          <w:ilvl w:val="0"/>
          <w:numId w:val="31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proofErr w:type="gramStart"/>
      <w:r w:rsidRPr="00CB39D3">
        <w:rPr>
          <w:rFonts w:ascii="微软雅黑" w:eastAsia="微软雅黑" w:hAnsi="微软雅黑" w:hint="eastAsia"/>
          <w:bCs/>
        </w:rPr>
        <w:t>凯</w:t>
      </w:r>
      <w:proofErr w:type="gramEnd"/>
      <w:r w:rsidRPr="00CB39D3">
        <w:rPr>
          <w:rFonts w:ascii="微软雅黑" w:eastAsia="微软雅黑" w:hAnsi="微软雅黑" w:hint="eastAsia"/>
          <w:bCs/>
        </w:rPr>
        <w:t>德mall地下一层华联超市</w:t>
      </w:r>
    </w:p>
    <w:p w:rsidR="00863537" w:rsidRPr="00ED62F0" w:rsidRDefault="00863537" w:rsidP="00863537">
      <w:pPr>
        <w:numPr>
          <w:ilvl w:val="0"/>
          <w:numId w:val="29"/>
        </w:numPr>
        <w:spacing w:line="0" w:lineRule="atLeast"/>
        <w:rPr>
          <w:rFonts w:ascii="微软雅黑" w:eastAsia="微软雅黑" w:hAnsi="微软雅黑"/>
          <w:b/>
        </w:rPr>
      </w:pPr>
      <w:r w:rsidRPr="00ED62F0">
        <w:rPr>
          <w:rFonts w:ascii="微软雅黑" w:eastAsia="微软雅黑" w:hAnsi="微软雅黑" w:hint="eastAsia"/>
          <w:b/>
        </w:rPr>
        <w:t>员工折扣</w:t>
      </w:r>
    </w:p>
    <w:p w:rsidR="00863537" w:rsidRPr="00ED62F0" w:rsidRDefault="00863537" w:rsidP="00863537">
      <w:pPr>
        <w:spacing w:line="0" w:lineRule="atLeast"/>
        <w:ind w:left="660" w:firstLine="60"/>
        <w:rPr>
          <w:rFonts w:ascii="微软雅黑" w:eastAsia="微软雅黑" w:hAnsi="微软雅黑"/>
          <w:bCs/>
        </w:rPr>
      </w:pPr>
      <w:r w:rsidRPr="00ED62F0">
        <w:rPr>
          <w:rFonts w:ascii="微软雅黑" w:eastAsia="微软雅黑" w:hAnsi="微软雅黑" w:hint="eastAsia"/>
          <w:bCs/>
        </w:rPr>
        <w:t>折扣餐厅位于首开楼下新</w:t>
      </w:r>
      <w:proofErr w:type="gramStart"/>
      <w:r w:rsidRPr="00ED62F0">
        <w:rPr>
          <w:rFonts w:ascii="微软雅黑" w:eastAsia="微软雅黑" w:hAnsi="微软雅黑" w:hint="eastAsia"/>
          <w:bCs/>
        </w:rPr>
        <w:t>一</w:t>
      </w:r>
      <w:proofErr w:type="gramEnd"/>
      <w:r w:rsidRPr="00ED62F0">
        <w:rPr>
          <w:rFonts w:ascii="微软雅黑" w:eastAsia="微软雅黑" w:hAnsi="微软雅黑" w:hint="eastAsia"/>
          <w:bCs/>
        </w:rPr>
        <w:t>城</w:t>
      </w:r>
    </w:p>
    <w:tbl>
      <w:tblPr>
        <w:tblW w:w="9400" w:type="dxa"/>
        <w:tblInd w:w="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"/>
        <w:gridCol w:w="1440"/>
        <w:gridCol w:w="1720"/>
        <w:gridCol w:w="1720"/>
        <w:gridCol w:w="1720"/>
        <w:gridCol w:w="1720"/>
      </w:tblGrid>
      <w:tr w:rsidR="00DC7049" w:rsidRPr="00ED62F0" w:rsidTr="00DC7049">
        <w:trPr>
          <w:trHeight w:val="454"/>
        </w:trPr>
        <w:tc>
          <w:tcPr>
            <w:tcW w:w="10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康师傅</w:t>
            </w:r>
          </w:p>
        </w:tc>
        <w:tc>
          <w:tcPr>
            <w:tcW w:w="172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8.5折</w:t>
            </w: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6</w:t>
            </w: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过桥缘</w:t>
            </w: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8.5折</w:t>
            </w:r>
          </w:p>
        </w:tc>
      </w:tr>
      <w:tr w:rsidR="00DC7049" w:rsidRPr="00ED62F0" w:rsidTr="00DC7049">
        <w:trPr>
          <w:trHeight w:val="454"/>
        </w:trPr>
        <w:tc>
          <w:tcPr>
            <w:tcW w:w="10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RICCO</w:t>
            </w:r>
          </w:p>
        </w:tc>
        <w:tc>
          <w:tcPr>
            <w:tcW w:w="172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单杯减</w:t>
            </w:r>
            <w:proofErr w:type="gramEnd"/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3元</w:t>
            </w: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7</w:t>
            </w: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COFFEENIE</w:t>
            </w: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8.5折</w:t>
            </w:r>
          </w:p>
        </w:tc>
      </w:tr>
      <w:tr w:rsidR="00DC7049" w:rsidRPr="00ED62F0" w:rsidTr="00DC7049">
        <w:trPr>
          <w:trHeight w:val="454"/>
        </w:trPr>
        <w:tc>
          <w:tcPr>
            <w:tcW w:w="10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3</w:t>
            </w:r>
          </w:p>
        </w:tc>
        <w:tc>
          <w:tcPr>
            <w:tcW w:w="14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爱达尔</w:t>
            </w:r>
          </w:p>
        </w:tc>
        <w:tc>
          <w:tcPr>
            <w:tcW w:w="172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9折</w:t>
            </w: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8</w:t>
            </w: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爱有梅有</w:t>
            </w: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9折</w:t>
            </w:r>
          </w:p>
        </w:tc>
      </w:tr>
      <w:tr w:rsidR="00DC7049" w:rsidRPr="00ED62F0" w:rsidTr="00DC7049">
        <w:trPr>
          <w:trHeight w:val="454"/>
        </w:trPr>
        <w:tc>
          <w:tcPr>
            <w:tcW w:w="10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4</w:t>
            </w:r>
          </w:p>
        </w:tc>
        <w:tc>
          <w:tcPr>
            <w:tcW w:w="14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棒约翰</w:t>
            </w:r>
          </w:p>
        </w:tc>
        <w:tc>
          <w:tcPr>
            <w:tcW w:w="172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8折</w:t>
            </w: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</w:p>
        </w:tc>
      </w:tr>
      <w:tr w:rsidR="00DC7049" w:rsidRPr="00ED62F0" w:rsidTr="00DC7049">
        <w:trPr>
          <w:trHeight w:val="454"/>
        </w:trPr>
        <w:tc>
          <w:tcPr>
            <w:tcW w:w="10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5</w:t>
            </w:r>
          </w:p>
        </w:tc>
        <w:tc>
          <w:tcPr>
            <w:tcW w:w="14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CAFÉ BROSS</w:t>
            </w:r>
          </w:p>
        </w:tc>
        <w:tc>
          <w:tcPr>
            <w:tcW w:w="172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DC7049">
              <w:rPr>
                <w:rFonts w:ascii="微软雅黑" w:eastAsia="微软雅黑" w:hAnsi="微软雅黑" w:hint="eastAsia"/>
                <w:b/>
                <w:color w:val="000000" w:themeColor="text1"/>
              </w:rPr>
              <w:t>8.5折</w:t>
            </w: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</w:p>
        </w:tc>
        <w:tc>
          <w:tcPr>
            <w:tcW w:w="1720" w:type="dxa"/>
            <w:vAlign w:val="center"/>
          </w:tcPr>
          <w:p w:rsidR="00DC7049" w:rsidRPr="00DC7049" w:rsidRDefault="00DC7049" w:rsidP="00DC7049">
            <w:pPr>
              <w:spacing w:line="0" w:lineRule="atLeast"/>
              <w:rPr>
                <w:rFonts w:ascii="微软雅黑" w:eastAsia="微软雅黑" w:hAnsi="微软雅黑"/>
                <w:b/>
                <w:color w:val="000000" w:themeColor="text1"/>
              </w:rPr>
            </w:pPr>
          </w:p>
        </w:tc>
      </w:tr>
    </w:tbl>
    <w:p w:rsidR="00DC7049" w:rsidRDefault="00DC7049" w:rsidP="00863537">
      <w:pPr>
        <w:spacing w:line="0" w:lineRule="atLeast"/>
        <w:rPr>
          <w:rFonts w:ascii="微软雅黑" w:eastAsia="微软雅黑" w:hAnsi="微软雅黑"/>
          <w:b/>
          <w:bCs/>
          <w:color w:val="FF0000"/>
        </w:rPr>
      </w:pPr>
    </w:p>
    <w:p w:rsidR="00DC7049" w:rsidRDefault="00DC7049" w:rsidP="00863537">
      <w:pPr>
        <w:spacing w:line="0" w:lineRule="atLeast"/>
        <w:rPr>
          <w:rFonts w:ascii="微软雅黑" w:eastAsia="微软雅黑" w:hAnsi="微软雅黑"/>
          <w:b/>
          <w:bCs/>
          <w:color w:val="FF0000"/>
        </w:rPr>
      </w:pPr>
    </w:p>
    <w:p w:rsidR="00863537" w:rsidRPr="00DC7049" w:rsidRDefault="00863537" w:rsidP="00863537">
      <w:pPr>
        <w:spacing w:line="0" w:lineRule="atLeast"/>
        <w:rPr>
          <w:rFonts w:ascii="微软雅黑" w:eastAsia="微软雅黑" w:hAnsi="微软雅黑"/>
          <w:b/>
          <w:bCs/>
          <w:color w:val="000000" w:themeColor="text1"/>
        </w:rPr>
      </w:pPr>
      <w:r w:rsidRPr="00DC7049">
        <w:rPr>
          <w:rFonts w:ascii="微软雅黑" w:eastAsia="微软雅黑" w:hAnsi="微软雅黑" w:hint="eastAsia"/>
          <w:b/>
          <w:bCs/>
          <w:color w:val="000000" w:themeColor="text1"/>
        </w:rPr>
        <w:lastRenderedPageBreak/>
        <w:t xml:space="preserve">■  </w:t>
      </w:r>
      <w:r w:rsidRPr="00DC7049">
        <w:rPr>
          <w:rFonts w:ascii="微软雅黑" w:eastAsia="微软雅黑" w:hAnsi="微软雅黑" w:hint="eastAsia"/>
          <w:b/>
          <w:color w:val="000000" w:themeColor="text1"/>
        </w:rPr>
        <w:t>协议酒店</w:t>
      </w:r>
    </w:p>
    <w:p w:rsidR="00863537" w:rsidRDefault="00863537" w:rsidP="00863537">
      <w:pPr>
        <w:spacing w:line="0" w:lineRule="atLeast"/>
        <w:ind w:firstLine="420"/>
        <w:rPr>
          <w:rFonts w:ascii="微软雅黑" w:eastAsia="微软雅黑" w:hAnsi="微软雅黑"/>
          <w:bCs/>
        </w:rPr>
      </w:pPr>
      <w:r w:rsidRPr="00ED62F0">
        <w:rPr>
          <w:rFonts w:ascii="微软雅黑" w:eastAsia="微软雅黑" w:hAnsi="微软雅黑" w:hint="eastAsia"/>
          <w:bCs/>
        </w:rPr>
        <w:t>下图为周边协议酒店（含集团协议价）</w:t>
      </w:r>
    </w:p>
    <w:p w:rsidR="00863537" w:rsidRDefault="00863537" w:rsidP="00863537">
      <w:pPr>
        <w:spacing w:line="0" w:lineRule="atLeast"/>
        <w:ind w:firstLine="42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E3EDE8" wp14:editId="5B2AD757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5495925" cy="8611020"/>
                <wp:effectExtent l="0" t="0" r="952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8611020"/>
                          <a:chOff x="0" y="0"/>
                          <a:chExt cx="3023870" cy="5047747"/>
                        </a:xfrm>
                      </wpg:grpSpPr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870" cy="1302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3962"/>
                            <a:ext cx="3023870" cy="1160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458528"/>
                            <a:ext cx="3023870" cy="766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7653"/>
                            <a:ext cx="3010535" cy="1126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9087"/>
                            <a:ext cx="3010535" cy="708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FFDBA" id="组合 1" o:spid="_x0000_s1026" style="position:absolute;left:0;text-align:left;margin-left:381.55pt;margin-top:4.35pt;width:432.75pt;height:678.05pt;z-index:251659264;mso-position-horizontal:right;mso-position-horizontal-relative:margin;mso-width-relative:margin;mso-height-relative:margin" coordsize="30238,50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30238;height:130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E8ZbCAAAA2gAAAA8AAABkcnMvZG93bnJldi54bWxEj9FqwkAURN8L/sNyhb4U3URo0egq2lTs&#10;q9EPuGSvSdrs3bC7Ncnfd4VCH4eZOcNsdoNpxZ2cbywrSOcJCOLS6oYrBdfLcbYE4QOyxtYyKRjJ&#10;w247edpgpm3PZ7oXoRIRwj5DBXUIXSalL2sy6Oe2I47ezTqDIUpXSe2wj3DTykWSvEmDDceFGjt6&#10;r6n8Ln6MgiN9FQc9vtDpdsbl6kPm7jXNlXqeDvs1iEBD+A//tT+1ggU8rsQbIL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xPGWwgAAANoAAAAPAAAAAAAAAAAAAAAAAJ8C&#10;AABkcnMvZG93bnJldi54bWxQSwUGAAAAAAQABAD3AAAAjgMAAAAA&#10;">
                  <v:imagedata r:id="rId14" o:title=""/>
                  <v:path arrowok="t"/>
                </v:shape>
                <v:shape id="图片 2" o:spid="_x0000_s1028" type="#_x0000_t75" style="position:absolute;top:12939;width:30238;height:11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cJxPGAAAA2gAAAA8AAABkcnMvZG93bnJldi54bWxEj91qwkAUhO8LvsNyhN6UuqkFsdE1SGug&#10;YAV/Cr09ZI9JMHs2yW5j6tO7QsHLYWa+YeZJbyrRUetKywpeRhEI4szqknMF34f0eQrCeWSNlWVS&#10;8EcOksXgYY6xtmfeUbf3uQgQdjEqKLyvYyldVpBBN7I1cfCOtjXog2xzqVs8B7ip5DiKJtJgyWGh&#10;wJreC8pO+1+j4O1n3aQf49VqmtHuKfo6NNvNZaLU47BfzkB46v09/N/+1Ape4XYl3AC5u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xwnE8YAAADaAAAADwAAAAAAAAAAAAAA&#10;AACfAgAAZHJzL2Rvd25yZXYueG1sUEsFBgAAAAAEAAQA9wAAAJIDAAAAAA==&#10;">
                  <v:imagedata r:id="rId15" o:title=""/>
                  <v:path arrowok="t"/>
                </v:shape>
                <v:shape id="图片 6" o:spid="_x0000_s1029" type="#_x0000_t75" style="position:absolute;top:24585;width:30238;height:76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xWL3DAAAA2gAAAA8AAABkcnMvZG93bnJldi54bWxEj0FrwkAUhO8F/8PyBC+iGz1Yia4ikdIi&#10;eKgRz4/sM4lm34bdNab/vlsQehxm5htmve1NIzpyvrasYDZNQBAXVtdcKjjnH5MlCB+QNTaWScEP&#10;edhuBm9rTLV98jd1p1CKCGGfooIqhDaV0hcVGfRT2xJH72qdwRClK6V2+Ixw08h5kiykwZrjQoUt&#10;ZRUV99PDKLhk3dh9tufb0SSHRZ4f9tn4sVdqNOx3KxCB+vAffrW/tIJ3+LsSb4D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PFYvcMAAADaAAAADwAAAAAAAAAAAAAAAACf&#10;AgAAZHJzL2Rvd25yZXYueG1sUEsFBgAAAAAEAAQA9wAAAI8DAAAAAA==&#10;">
                  <v:imagedata r:id="rId16" o:title=""/>
                  <v:path arrowok="t"/>
                </v:shape>
                <v:shape id="图片 19" o:spid="_x0000_s1030" type="#_x0000_t75" style="position:absolute;top:32176;width:30105;height:11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zF33AAAAA2wAAAA8AAABkcnMvZG93bnJldi54bWxET8uKwjAU3QvzD+EOuLNpXUitRpHCoOPO&#10;F8PsLs21LTY3nSZT69+bheDycN7L9WAa0VPnassKkigGQVxYXXOp4Hz6mqQgnEfW2FgmBQ9ysF59&#10;jJaYaXvnA/VHX4oQwi5DBZX3bSalKyoy6CLbEgfuajuDPsCulLrDewg3jZzG8UwarDk0VNhSXlFx&#10;O/4bBZt5+n1N82SfU0/70/avTX4uv0qNP4fNAoSnwb/FL/dOK5iG9eFL+AFy9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zMXfcAAAADbAAAADwAAAAAAAAAAAAAAAACfAgAA&#10;ZHJzL2Rvd25yZXYueG1sUEsFBgAAAAAEAAQA9wAAAIwDAAAAAA==&#10;">
                  <v:imagedata r:id="rId17" o:title=""/>
                  <v:path arrowok="t"/>
                </v:shape>
                <v:shape id="图片 23" o:spid="_x0000_s1031" type="#_x0000_t75" style="position:absolute;top:43390;width:30105;height:70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p0bDAAAA2wAAAA8AAABkcnMvZG93bnJldi54bWxEj0GLwjAUhO+C/yE8wZumihS3a5RVEL2J&#10;1cXd26N525ZtXkoTbf33RhA8DjPzDbNYdaYSN2pcaVnBZByBIM6sLjlXcD5tR3MQziNrrCyTgjs5&#10;WC37vQUm2rZ8pFvqcxEg7BJUUHhfJ1K6rCCDbmxr4uD92cagD7LJpW6wDXBTyWkUxdJgyWGhwJo2&#10;BWX/6dUouPx+xx+XLLqm8c+6PcTrve12VqnhoPv6BOGp8+/wq73XCqYzeH4JP0A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OnRsMAAADbAAAADwAAAAAAAAAAAAAAAACf&#10;AgAAZHJzL2Rvd25yZXYueG1sUEsFBgAAAAAEAAQA9wAAAI8DAAAAAA==&#10;">
                  <v:imagedata r:id="rId18" o:title=""/>
                  <v:path arrowok="t"/>
                </v:shape>
                <w10:wrap anchorx="margin"/>
              </v:group>
            </w:pict>
          </mc:Fallback>
        </mc:AlternateContent>
      </w:r>
    </w:p>
    <w:p w:rsidR="00863537" w:rsidRDefault="00863537" w:rsidP="00863537">
      <w:pPr>
        <w:spacing w:line="0" w:lineRule="atLeast"/>
        <w:ind w:firstLine="420"/>
        <w:rPr>
          <w:rFonts w:ascii="微软雅黑" w:eastAsia="微软雅黑" w:hAnsi="微软雅黑"/>
          <w:bCs/>
        </w:rPr>
      </w:pPr>
    </w:p>
    <w:p w:rsidR="00863537" w:rsidRDefault="00863537" w:rsidP="00863537">
      <w:pPr>
        <w:spacing w:line="0" w:lineRule="atLeast"/>
        <w:ind w:firstLine="420"/>
        <w:rPr>
          <w:rFonts w:ascii="微软雅黑" w:eastAsia="微软雅黑" w:hAnsi="微软雅黑"/>
          <w:bCs/>
        </w:rPr>
      </w:pPr>
    </w:p>
    <w:p w:rsidR="00863537" w:rsidRDefault="00863537" w:rsidP="00863537">
      <w:pPr>
        <w:spacing w:line="0" w:lineRule="atLeast"/>
        <w:ind w:firstLine="420"/>
        <w:rPr>
          <w:rFonts w:ascii="微软雅黑" w:eastAsia="微软雅黑" w:hAnsi="微软雅黑"/>
          <w:bCs/>
        </w:rPr>
      </w:pPr>
    </w:p>
    <w:p w:rsidR="00863537" w:rsidRDefault="00863537" w:rsidP="00863537">
      <w:pPr>
        <w:spacing w:line="0" w:lineRule="atLeast"/>
        <w:ind w:firstLine="420"/>
        <w:rPr>
          <w:rFonts w:ascii="微软雅黑" w:eastAsia="微软雅黑" w:hAnsi="微软雅黑"/>
          <w:bCs/>
        </w:rPr>
      </w:pPr>
    </w:p>
    <w:p w:rsidR="00863537" w:rsidRDefault="00863537" w:rsidP="00863537">
      <w:pPr>
        <w:spacing w:line="0" w:lineRule="atLeast"/>
        <w:ind w:firstLine="420"/>
        <w:rPr>
          <w:rFonts w:ascii="微软雅黑" w:eastAsia="微软雅黑" w:hAnsi="微软雅黑"/>
          <w:bCs/>
        </w:rPr>
      </w:pPr>
    </w:p>
    <w:p w:rsidR="00863537" w:rsidRDefault="00863537" w:rsidP="00863537">
      <w:pPr>
        <w:spacing w:line="0" w:lineRule="atLeast"/>
        <w:ind w:firstLine="420"/>
        <w:rPr>
          <w:rFonts w:ascii="微软雅黑" w:eastAsia="微软雅黑" w:hAnsi="微软雅黑"/>
          <w:bCs/>
        </w:rPr>
      </w:pPr>
    </w:p>
    <w:p w:rsidR="00863537" w:rsidRPr="00ED62F0" w:rsidRDefault="00863537" w:rsidP="00863537">
      <w:pPr>
        <w:spacing w:line="0" w:lineRule="atLeast"/>
        <w:ind w:firstLine="420"/>
        <w:rPr>
          <w:rFonts w:ascii="微软雅黑" w:eastAsia="微软雅黑" w:hAnsi="微软雅黑"/>
          <w:b/>
          <w:color w:val="FF0000"/>
        </w:rPr>
      </w:pPr>
    </w:p>
    <w:p w:rsidR="00863537" w:rsidRPr="00ED62F0" w:rsidRDefault="00863537" w:rsidP="00863537">
      <w:pPr>
        <w:spacing w:line="0" w:lineRule="atLeast"/>
        <w:rPr>
          <w:rFonts w:ascii="微软雅黑" w:eastAsia="微软雅黑" w:hAnsi="微软雅黑"/>
          <w:b/>
          <w:color w:val="FF0000"/>
        </w:rPr>
      </w:pPr>
    </w:p>
    <w:p w:rsidR="00863537" w:rsidRPr="00422BBA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Default="00863537" w:rsidP="00863537">
      <w:pPr>
        <w:spacing w:line="0" w:lineRule="atLeast"/>
        <w:rPr>
          <w:rFonts w:ascii="微软雅黑" w:eastAsia="微软雅黑" w:hAnsi="微软雅黑"/>
        </w:rPr>
      </w:pPr>
    </w:p>
    <w:p w:rsidR="00863537" w:rsidRPr="00DC7049" w:rsidRDefault="00863537" w:rsidP="00863537">
      <w:pPr>
        <w:spacing w:line="0" w:lineRule="atLeast"/>
        <w:rPr>
          <w:rFonts w:ascii="微软雅黑" w:eastAsia="微软雅黑" w:hAnsi="微软雅黑"/>
          <w:color w:val="000000" w:themeColor="text1"/>
        </w:rPr>
      </w:pPr>
      <w:r w:rsidRPr="00DC7049">
        <w:rPr>
          <w:rFonts w:ascii="微软雅黑" w:eastAsia="微软雅黑" w:hAnsi="微软雅黑" w:hint="eastAsia"/>
          <w:b/>
          <w:bCs/>
          <w:color w:val="000000" w:themeColor="text1"/>
        </w:rPr>
        <w:lastRenderedPageBreak/>
        <w:t xml:space="preserve">■  </w:t>
      </w:r>
      <w:r w:rsidRPr="00DC7049">
        <w:rPr>
          <w:rFonts w:ascii="微软雅黑" w:eastAsia="微软雅黑" w:hAnsi="微软雅黑" w:hint="eastAsia"/>
          <w:b/>
          <w:color w:val="000000" w:themeColor="text1"/>
        </w:rPr>
        <w:t>地铁、公交线路</w:t>
      </w:r>
    </w:p>
    <w:p w:rsidR="00863537" w:rsidRDefault="00863537" w:rsidP="00863537">
      <w:pPr>
        <w:pStyle w:val="a6"/>
        <w:numPr>
          <w:ilvl w:val="0"/>
          <w:numId w:val="24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r w:rsidRPr="000D0626">
        <w:rPr>
          <w:rFonts w:ascii="微软雅黑" w:eastAsia="微软雅黑" w:hAnsi="微软雅黑" w:hint="eastAsia"/>
          <w:bCs/>
        </w:rPr>
        <w:t>地铁</w:t>
      </w:r>
    </w:p>
    <w:p w:rsidR="00863537" w:rsidRDefault="00863537" w:rsidP="00863537">
      <w:pPr>
        <w:pStyle w:val="a6"/>
        <w:numPr>
          <w:ilvl w:val="0"/>
          <w:numId w:val="32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proofErr w:type="gramStart"/>
      <w:r>
        <w:rPr>
          <w:rFonts w:ascii="微软雅黑" w:eastAsia="微软雅黑" w:hAnsi="微软雅黑" w:hint="eastAsia"/>
          <w:bCs/>
        </w:rPr>
        <w:t>阜</w:t>
      </w:r>
      <w:proofErr w:type="gramEnd"/>
      <w:r>
        <w:rPr>
          <w:rFonts w:ascii="微软雅黑" w:eastAsia="微软雅黑" w:hAnsi="微软雅黑" w:hint="eastAsia"/>
          <w:bCs/>
        </w:rPr>
        <w:t>通地铁站（14号线</w:t>
      </w:r>
      <w:r>
        <w:rPr>
          <w:rFonts w:ascii="微软雅黑" w:eastAsia="微软雅黑" w:hAnsi="微软雅黑"/>
          <w:bCs/>
        </w:rPr>
        <w:t>东段）</w:t>
      </w:r>
    </w:p>
    <w:p w:rsidR="00863537" w:rsidRPr="000D0626" w:rsidRDefault="00863537" w:rsidP="00863537">
      <w:pPr>
        <w:pStyle w:val="a6"/>
        <w:numPr>
          <w:ilvl w:val="0"/>
          <w:numId w:val="32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望京</w:t>
      </w:r>
      <w:r>
        <w:rPr>
          <w:rFonts w:ascii="微软雅黑" w:eastAsia="微软雅黑" w:hAnsi="微软雅黑"/>
          <w:bCs/>
        </w:rPr>
        <w:t>地铁站（</w:t>
      </w:r>
      <w:r>
        <w:rPr>
          <w:rFonts w:ascii="微软雅黑" w:eastAsia="微软雅黑" w:hAnsi="微软雅黑" w:hint="eastAsia"/>
          <w:bCs/>
        </w:rPr>
        <w:t>14号线</w:t>
      </w:r>
      <w:r>
        <w:rPr>
          <w:rFonts w:ascii="微软雅黑" w:eastAsia="微软雅黑" w:hAnsi="微软雅黑"/>
          <w:bCs/>
        </w:rPr>
        <w:t>东段；</w:t>
      </w:r>
      <w:r>
        <w:rPr>
          <w:rFonts w:ascii="微软雅黑" w:eastAsia="微软雅黑" w:hAnsi="微软雅黑" w:hint="eastAsia"/>
          <w:bCs/>
        </w:rPr>
        <w:t>15号线</w:t>
      </w:r>
      <w:r>
        <w:rPr>
          <w:rFonts w:ascii="微软雅黑" w:eastAsia="微软雅黑" w:hAnsi="微软雅黑"/>
          <w:bCs/>
        </w:rPr>
        <w:t>）</w:t>
      </w:r>
    </w:p>
    <w:p w:rsidR="00863537" w:rsidRDefault="00863537" w:rsidP="00863537">
      <w:pPr>
        <w:spacing w:line="0" w:lineRule="atLeast"/>
        <w:ind w:firstLineChars="350" w:firstLine="735"/>
        <w:rPr>
          <w:rFonts w:ascii="微软雅黑" w:eastAsia="微软雅黑" w:hAnsi="微软雅黑"/>
        </w:rPr>
      </w:pPr>
      <w:r w:rsidRPr="000D0626">
        <w:rPr>
          <w:rFonts w:ascii="微软雅黑" w:eastAsia="微软雅黑" w:hAnsi="微软雅黑"/>
          <w:noProof/>
        </w:rPr>
        <w:drawing>
          <wp:inline distT="0" distB="0" distL="0" distR="0" wp14:anchorId="1593FA67" wp14:editId="68F9F411">
            <wp:extent cx="4800600" cy="3931199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2683" cy="394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37" w:rsidRPr="000D0626" w:rsidRDefault="00863537" w:rsidP="00863537">
      <w:pPr>
        <w:pStyle w:val="a6"/>
        <w:numPr>
          <w:ilvl w:val="0"/>
          <w:numId w:val="24"/>
        </w:numPr>
        <w:spacing w:line="0" w:lineRule="atLeast"/>
        <w:ind w:firstLineChars="0"/>
        <w:rPr>
          <w:rFonts w:ascii="微软雅黑" w:eastAsia="微软雅黑" w:hAnsi="微软雅黑"/>
          <w:bCs/>
        </w:rPr>
      </w:pPr>
      <w:r w:rsidRPr="000D0626">
        <w:rPr>
          <w:rFonts w:ascii="微软雅黑" w:eastAsia="微软雅黑" w:hAnsi="微软雅黑" w:hint="eastAsia"/>
          <w:bCs/>
        </w:rPr>
        <w:t>公交</w:t>
      </w:r>
    </w:p>
    <w:p w:rsidR="00863537" w:rsidRDefault="00863537" w:rsidP="00863537">
      <w:pPr>
        <w:pStyle w:val="a6"/>
        <w:numPr>
          <w:ilvl w:val="0"/>
          <w:numId w:val="3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广顺</w:t>
      </w:r>
      <w:r>
        <w:rPr>
          <w:rFonts w:ascii="微软雅黑" w:eastAsia="微软雅黑" w:hAnsi="微软雅黑"/>
        </w:rPr>
        <w:t>南大街</w:t>
      </w:r>
      <w:r>
        <w:rPr>
          <w:rFonts w:ascii="微软雅黑" w:eastAsia="微软雅黑" w:hAnsi="微软雅黑" w:hint="eastAsia"/>
        </w:rPr>
        <w:t>北口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公交站</w:t>
      </w:r>
      <w:r>
        <w:rPr>
          <w:rFonts w:ascii="微软雅黑" w:eastAsia="微软雅黑" w:hAnsi="微软雅黑"/>
        </w:rPr>
        <w:t>）</w:t>
      </w:r>
    </w:p>
    <w:p w:rsidR="00863537" w:rsidRPr="000D0626" w:rsidRDefault="00863537" w:rsidP="00863537">
      <w:pPr>
        <w:pStyle w:val="a6"/>
        <w:spacing w:line="0" w:lineRule="atLeast"/>
        <w:ind w:left="109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404路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421路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471路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593路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621路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855路</w:t>
      </w:r>
      <w:r>
        <w:rPr>
          <w:rFonts w:ascii="微软雅黑" w:eastAsia="微软雅黑" w:hAnsi="微软雅黑"/>
        </w:rPr>
        <w:t>、夜</w:t>
      </w:r>
      <w:r>
        <w:rPr>
          <w:rFonts w:ascii="微软雅黑" w:eastAsia="微软雅黑" w:hAnsi="微软雅黑" w:hint="eastAsia"/>
        </w:rPr>
        <w:t>32路</w:t>
      </w:r>
      <w:r>
        <w:rPr>
          <w:rFonts w:ascii="微软雅黑" w:eastAsia="微软雅黑" w:hAnsi="微软雅黑"/>
        </w:rPr>
        <w:t>…</w:t>
      </w:r>
    </w:p>
    <w:p w:rsidR="00863537" w:rsidRDefault="00863537" w:rsidP="00863537">
      <w:pPr>
        <w:pStyle w:val="a6"/>
        <w:numPr>
          <w:ilvl w:val="0"/>
          <w:numId w:val="3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望</w:t>
      </w:r>
      <w:proofErr w:type="gramStart"/>
      <w:r>
        <w:rPr>
          <w:rFonts w:ascii="微软雅黑" w:eastAsia="微软雅黑" w:hAnsi="微软雅黑" w:hint="eastAsia"/>
        </w:rPr>
        <w:t>京</w:t>
      </w:r>
      <w:r>
        <w:rPr>
          <w:rFonts w:ascii="微软雅黑" w:eastAsia="微软雅黑" w:hAnsi="微软雅黑"/>
        </w:rPr>
        <w:t>西园四</w:t>
      </w:r>
      <w:proofErr w:type="gramEnd"/>
      <w:r>
        <w:rPr>
          <w:rFonts w:ascii="微软雅黑" w:eastAsia="微软雅黑" w:hAnsi="微软雅黑"/>
        </w:rPr>
        <w:t>区（</w:t>
      </w:r>
      <w:r>
        <w:rPr>
          <w:rFonts w:ascii="微软雅黑" w:eastAsia="微软雅黑" w:hAnsi="微软雅黑" w:hint="eastAsia"/>
        </w:rPr>
        <w:t>公交站</w:t>
      </w:r>
      <w:r>
        <w:rPr>
          <w:rFonts w:ascii="微软雅黑" w:eastAsia="微软雅黑" w:hAnsi="微软雅黑"/>
        </w:rPr>
        <w:t>）</w:t>
      </w:r>
    </w:p>
    <w:p w:rsidR="00863537" w:rsidRDefault="00863537" w:rsidP="00863537">
      <w:pPr>
        <w:pStyle w:val="a6"/>
        <w:spacing w:line="0" w:lineRule="atLeast"/>
        <w:ind w:left="109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467路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471路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538路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621路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682路</w:t>
      </w:r>
      <w:r>
        <w:rPr>
          <w:rFonts w:ascii="微软雅黑" w:eastAsia="微软雅黑" w:hAnsi="微软雅黑"/>
        </w:rPr>
        <w:t>、运通</w:t>
      </w:r>
      <w:r>
        <w:rPr>
          <w:rFonts w:ascii="微软雅黑" w:eastAsia="微软雅黑" w:hAnsi="微软雅黑" w:hint="eastAsia"/>
        </w:rPr>
        <w:t>104路</w:t>
      </w:r>
    </w:p>
    <w:p w:rsidR="00863537" w:rsidRDefault="00863537" w:rsidP="00863537">
      <w:pPr>
        <w:pStyle w:val="a6"/>
        <w:numPr>
          <w:ilvl w:val="0"/>
          <w:numId w:val="3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望花</w:t>
      </w:r>
      <w:r>
        <w:rPr>
          <w:rFonts w:ascii="微软雅黑" w:eastAsia="微软雅黑" w:hAnsi="微软雅黑"/>
        </w:rPr>
        <w:t>路</w:t>
      </w:r>
      <w:r>
        <w:rPr>
          <w:rFonts w:ascii="微软雅黑" w:eastAsia="微软雅黑" w:hAnsi="微软雅黑" w:hint="eastAsia"/>
        </w:rPr>
        <w:t>东里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公交站</w:t>
      </w:r>
      <w:r>
        <w:rPr>
          <w:rFonts w:ascii="微软雅黑" w:eastAsia="微软雅黑" w:hAnsi="微软雅黑"/>
        </w:rPr>
        <w:t>）</w:t>
      </w:r>
    </w:p>
    <w:p w:rsidR="00863537" w:rsidRDefault="00863537" w:rsidP="00863537">
      <w:pPr>
        <w:pStyle w:val="a6"/>
        <w:spacing w:line="0" w:lineRule="atLeast"/>
        <w:ind w:left="109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404路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421路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621路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855路</w:t>
      </w:r>
      <w:r>
        <w:rPr>
          <w:rFonts w:ascii="微软雅黑" w:eastAsia="微软雅黑" w:hAnsi="微软雅黑"/>
        </w:rPr>
        <w:t>、夜</w:t>
      </w:r>
      <w:r>
        <w:rPr>
          <w:rFonts w:ascii="微软雅黑" w:eastAsia="微软雅黑" w:hAnsi="微软雅黑" w:hint="eastAsia"/>
        </w:rPr>
        <w:t>32路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运通111路</w:t>
      </w:r>
    </w:p>
    <w:p w:rsidR="00863537" w:rsidRDefault="00863537" w:rsidP="00863537">
      <w:pPr>
        <w:pStyle w:val="a6"/>
        <w:numPr>
          <w:ilvl w:val="0"/>
          <w:numId w:val="3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望花路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公交站</w:t>
      </w:r>
      <w:r>
        <w:rPr>
          <w:rFonts w:ascii="微软雅黑" w:eastAsia="微软雅黑" w:hAnsi="微软雅黑"/>
        </w:rPr>
        <w:t>）</w:t>
      </w:r>
    </w:p>
    <w:p w:rsidR="00863537" w:rsidRDefault="00863537" w:rsidP="00863537">
      <w:pPr>
        <w:pStyle w:val="a6"/>
        <w:spacing w:line="0" w:lineRule="atLeast"/>
        <w:ind w:left="109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404路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471路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运通101路</w:t>
      </w:r>
    </w:p>
    <w:p w:rsidR="00863537" w:rsidRDefault="00863537" w:rsidP="00863537">
      <w:pPr>
        <w:pStyle w:val="a6"/>
        <w:numPr>
          <w:ilvl w:val="0"/>
          <w:numId w:val="3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大西洋</w:t>
      </w:r>
      <w:r>
        <w:rPr>
          <w:rFonts w:ascii="微软雅黑" w:eastAsia="微软雅黑" w:hAnsi="微软雅黑"/>
        </w:rPr>
        <w:t>新城南门（</w:t>
      </w:r>
      <w:r>
        <w:rPr>
          <w:rFonts w:ascii="微软雅黑" w:eastAsia="微软雅黑" w:hAnsi="微软雅黑" w:hint="eastAsia"/>
        </w:rPr>
        <w:t>公交站</w:t>
      </w:r>
      <w:r>
        <w:rPr>
          <w:rFonts w:ascii="微软雅黑" w:eastAsia="微软雅黑" w:hAnsi="微软雅黑"/>
        </w:rPr>
        <w:t>）</w:t>
      </w:r>
    </w:p>
    <w:p w:rsidR="00863537" w:rsidRDefault="00863537" w:rsidP="00863537">
      <w:pPr>
        <w:pStyle w:val="a6"/>
        <w:spacing w:line="0" w:lineRule="atLeast"/>
        <w:ind w:left="109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130路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131路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404路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421路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567路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593路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855路</w:t>
      </w:r>
      <w:r>
        <w:rPr>
          <w:rFonts w:ascii="微软雅黑" w:eastAsia="微软雅黑" w:hAnsi="微软雅黑"/>
        </w:rPr>
        <w:t>、夜</w:t>
      </w:r>
      <w:r>
        <w:rPr>
          <w:rFonts w:ascii="微软雅黑" w:eastAsia="微软雅黑" w:hAnsi="微软雅黑" w:hint="eastAsia"/>
        </w:rPr>
        <w:t>32路</w:t>
      </w:r>
      <w:r>
        <w:rPr>
          <w:rFonts w:ascii="微软雅黑" w:eastAsia="微软雅黑" w:hAnsi="微软雅黑"/>
        </w:rPr>
        <w:t>…</w:t>
      </w:r>
    </w:p>
    <w:p w:rsidR="00863537" w:rsidRDefault="00863537" w:rsidP="00863537">
      <w:pPr>
        <w:pStyle w:val="a6"/>
        <w:numPr>
          <w:ilvl w:val="0"/>
          <w:numId w:val="33"/>
        </w:numPr>
        <w:spacing w:line="0" w:lineRule="atLeas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阜</w:t>
      </w:r>
      <w:proofErr w:type="gramEnd"/>
      <w:r>
        <w:rPr>
          <w:rFonts w:ascii="微软雅黑" w:eastAsia="微软雅黑" w:hAnsi="微软雅黑" w:hint="eastAsia"/>
        </w:rPr>
        <w:t>通</w:t>
      </w:r>
      <w:r>
        <w:rPr>
          <w:rFonts w:ascii="微软雅黑" w:eastAsia="微软雅黑" w:hAnsi="微软雅黑"/>
        </w:rPr>
        <w:t>东大街</w:t>
      </w:r>
      <w:r>
        <w:rPr>
          <w:rFonts w:ascii="微软雅黑" w:eastAsia="微软雅黑" w:hAnsi="微软雅黑" w:hint="eastAsia"/>
        </w:rPr>
        <w:t>东口（公交站</w:t>
      </w:r>
      <w:r>
        <w:rPr>
          <w:rFonts w:ascii="微软雅黑" w:eastAsia="微软雅黑" w:hAnsi="微软雅黑"/>
        </w:rPr>
        <w:t>）</w:t>
      </w:r>
    </w:p>
    <w:p w:rsidR="00863537" w:rsidRDefault="00863537" w:rsidP="00863537">
      <w:pPr>
        <w:pStyle w:val="a6"/>
        <w:spacing w:line="0" w:lineRule="atLeast"/>
        <w:ind w:left="109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445路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536路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854路</w:t>
      </w:r>
    </w:p>
    <w:p w:rsidR="00863537" w:rsidRDefault="00863537" w:rsidP="00863537">
      <w:pPr>
        <w:pStyle w:val="a6"/>
        <w:numPr>
          <w:ilvl w:val="0"/>
          <w:numId w:val="3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望</w:t>
      </w:r>
      <w:proofErr w:type="gramStart"/>
      <w:r>
        <w:rPr>
          <w:rFonts w:ascii="微软雅黑" w:eastAsia="微软雅黑" w:hAnsi="微软雅黑" w:hint="eastAsia"/>
        </w:rPr>
        <w:t>京</w:t>
      </w:r>
      <w:r>
        <w:rPr>
          <w:rFonts w:ascii="微软雅黑" w:eastAsia="微软雅黑" w:hAnsi="微软雅黑"/>
        </w:rPr>
        <w:t>西园四</w:t>
      </w:r>
      <w:proofErr w:type="gramEnd"/>
      <w:r>
        <w:rPr>
          <w:rFonts w:ascii="微软雅黑" w:eastAsia="微软雅黑" w:hAnsi="微软雅黑"/>
        </w:rPr>
        <w:t>区</w:t>
      </w:r>
      <w:r>
        <w:rPr>
          <w:rFonts w:ascii="微软雅黑" w:eastAsia="微软雅黑" w:hAnsi="微软雅黑" w:hint="eastAsia"/>
        </w:rPr>
        <w:t>A门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公交站</w:t>
      </w:r>
      <w:r>
        <w:rPr>
          <w:rFonts w:ascii="微软雅黑" w:eastAsia="微软雅黑" w:hAnsi="微软雅黑"/>
        </w:rPr>
        <w:t>）</w:t>
      </w:r>
    </w:p>
    <w:p w:rsidR="00863537" w:rsidRDefault="00863537" w:rsidP="00863537">
      <w:pPr>
        <w:pStyle w:val="a6"/>
        <w:spacing w:line="0" w:lineRule="atLeast"/>
        <w:ind w:left="109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机场</w:t>
      </w:r>
      <w:r>
        <w:rPr>
          <w:rFonts w:ascii="微软雅黑" w:eastAsia="微软雅黑" w:hAnsi="微软雅黑"/>
        </w:rPr>
        <w:t>大巴望京</w:t>
      </w:r>
      <w:r>
        <w:rPr>
          <w:rFonts w:ascii="微软雅黑" w:eastAsia="微软雅黑" w:hAnsi="微软雅黑" w:hint="eastAsia"/>
        </w:rPr>
        <w:t>线</w:t>
      </w:r>
    </w:p>
    <w:p w:rsidR="00863537" w:rsidRDefault="00863537" w:rsidP="00863537">
      <w:pPr>
        <w:pStyle w:val="a6"/>
        <w:numPr>
          <w:ilvl w:val="0"/>
          <w:numId w:val="3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望京街</w:t>
      </w:r>
      <w:r>
        <w:rPr>
          <w:rFonts w:ascii="微软雅黑" w:eastAsia="微软雅黑" w:hAnsi="微软雅黑"/>
        </w:rPr>
        <w:t>西口（</w:t>
      </w:r>
      <w:r>
        <w:rPr>
          <w:rFonts w:ascii="微软雅黑" w:eastAsia="微软雅黑" w:hAnsi="微软雅黑" w:hint="eastAsia"/>
        </w:rPr>
        <w:t>公交站</w:t>
      </w:r>
      <w:r>
        <w:rPr>
          <w:rFonts w:ascii="微软雅黑" w:eastAsia="微软雅黑" w:hAnsi="微软雅黑"/>
        </w:rPr>
        <w:t>）</w:t>
      </w:r>
    </w:p>
    <w:p w:rsidR="00863537" w:rsidRDefault="00863537" w:rsidP="00863537">
      <w:pPr>
        <w:pStyle w:val="a6"/>
        <w:spacing w:line="0" w:lineRule="atLeast"/>
        <w:ind w:left="109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471路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621路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682路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851路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991路</w:t>
      </w:r>
      <w:r>
        <w:rPr>
          <w:rFonts w:ascii="微软雅黑" w:eastAsia="微软雅黑" w:hAnsi="微软雅黑"/>
        </w:rPr>
        <w:t>、运通</w:t>
      </w:r>
      <w:r>
        <w:rPr>
          <w:rFonts w:ascii="微软雅黑" w:eastAsia="微软雅黑" w:hAnsi="微软雅黑" w:hint="eastAsia"/>
        </w:rPr>
        <w:t>104路</w:t>
      </w:r>
    </w:p>
    <w:p w:rsidR="00863537" w:rsidRDefault="00863537" w:rsidP="00863537">
      <w:pPr>
        <w:pStyle w:val="a6"/>
        <w:numPr>
          <w:ilvl w:val="0"/>
          <w:numId w:val="33"/>
        </w:numPr>
        <w:spacing w:line="0" w:lineRule="atLeas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阜</w:t>
      </w:r>
      <w:proofErr w:type="gramEnd"/>
      <w:r>
        <w:rPr>
          <w:rFonts w:ascii="微软雅黑" w:eastAsia="微软雅黑" w:hAnsi="微软雅黑" w:hint="eastAsia"/>
        </w:rPr>
        <w:t>安西路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公交站</w:t>
      </w:r>
      <w:r>
        <w:rPr>
          <w:rFonts w:ascii="微软雅黑" w:eastAsia="微软雅黑" w:hAnsi="微软雅黑"/>
        </w:rPr>
        <w:t>）</w:t>
      </w:r>
    </w:p>
    <w:p w:rsidR="00863537" w:rsidRDefault="00863537" w:rsidP="00863537">
      <w:pPr>
        <w:pStyle w:val="a6"/>
        <w:spacing w:line="0" w:lineRule="atLeast"/>
        <w:ind w:left="109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467路</w:t>
      </w:r>
    </w:p>
    <w:p w:rsidR="00863537" w:rsidRPr="000D0626" w:rsidRDefault="00863537" w:rsidP="0086353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   </w:t>
      </w:r>
      <w:r w:rsidRPr="000D0626">
        <w:rPr>
          <w:rFonts w:ascii="微软雅黑" w:eastAsia="微软雅黑" w:hAnsi="微软雅黑"/>
          <w:noProof/>
        </w:rPr>
        <w:drawing>
          <wp:inline distT="0" distB="0" distL="0" distR="0" wp14:anchorId="58152849" wp14:editId="3EB758E1">
            <wp:extent cx="4802400" cy="4129200"/>
            <wp:effectExtent l="0" t="0" r="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41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br/>
      </w:r>
      <w:r w:rsidRPr="00DC7049">
        <w:rPr>
          <w:rFonts w:ascii="微软雅黑" w:eastAsia="微软雅黑" w:hAnsi="微软雅黑" w:hint="eastAsia"/>
          <w:b/>
          <w:color w:val="000000" w:themeColor="text1"/>
        </w:rPr>
        <w:t>■  通勤车</w:t>
      </w:r>
    </w:p>
    <w:tbl>
      <w:tblPr>
        <w:tblW w:w="93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1"/>
        <w:gridCol w:w="989"/>
        <w:gridCol w:w="1984"/>
        <w:gridCol w:w="709"/>
        <w:gridCol w:w="504"/>
        <w:gridCol w:w="913"/>
        <w:gridCol w:w="993"/>
        <w:gridCol w:w="2693"/>
      </w:tblGrid>
      <w:tr w:rsidR="00863537" w:rsidRPr="000D0626" w:rsidTr="00DC7049">
        <w:trPr>
          <w:trHeight w:val="454"/>
        </w:trPr>
        <w:tc>
          <w:tcPr>
            <w:tcW w:w="56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  <w:b/>
                <w:bCs/>
              </w:rPr>
              <w:t>序号</w:t>
            </w:r>
          </w:p>
        </w:tc>
        <w:tc>
          <w:tcPr>
            <w:tcW w:w="98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  <w:b/>
                <w:bCs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  <w:b/>
                <w:bCs/>
              </w:rPr>
              <w:t>路    线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  <w:b/>
                <w:bCs/>
              </w:rPr>
              <w:t>座位数</w:t>
            </w:r>
          </w:p>
        </w:tc>
        <w:tc>
          <w:tcPr>
            <w:tcW w:w="5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C7049" w:rsidRDefault="00863537" w:rsidP="00861DB9">
            <w:pPr>
              <w:spacing w:line="0" w:lineRule="atLeast"/>
              <w:rPr>
                <w:rFonts w:ascii="微软雅黑" w:eastAsia="微软雅黑" w:hAnsi="微软雅黑"/>
                <w:b/>
                <w:bCs/>
              </w:rPr>
            </w:pPr>
            <w:r w:rsidRPr="000D0626">
              <w:rPr>
                <w:rFonts w:ascii="微软雅黑" w:eastAsia="微软雅黑" w:hAnsi="微软雅黑" w:hint="eastAsia"/>
                <w:b/>
                <w:bCs/>
              </w:rPr>
              <w:t>车辆</w:t>
            </w:r>
          </w:p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  <w:b/>
                <w:bCs/>
              </w:rPr>
              <w:t>数量</w:t>
            </w:r>
          </w:p>
        </w:tc>
        <w:tc>
          <w:tcPr>
            <w:tcW w:w="91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  <w:b/>
                <w:bCs/>
              </w:rPr>
              <w:t>早间发车时间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  <w:b/>
                <w:bCs/>
              </w:rPr>
              <w:t>晚间发车时间</w:t>
            </w:r>
          </w:p>
        </w:tc>
        <w:tc>
          <w:tcPr>
            <w:tcW w:w="26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  <w:b/>
                <w:bCs/>
              </w:rPr>
              <w:t>途径</w:t>
            </w:r>
          </w:p>
        </w:tc>
      </w:tr>
      <w:tr w:rsidR="00863537" w:rsidRPr="000D0626" w:rsidTr="00DC7049">
        <w:trPr>
          <w:trHeight w:val="303"/>
        </w:trPr>
        <w:tc>
          <w:tcPr>
            <w:tcW w:w="56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89" w:type="dxa"/>
            <w:vMerge w:val="restart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通勤班车</w:t>
            </w:r>
          </w:p>
        </w:tc>
        <w:tc>
          <w:tcPr>
            <w:tcW w:w="19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六里桥—昌平基地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49</w:t>
            </w:r>
          </w:p>
        </w:tc>
        <w:tc>
          <w:tcPr>
            <w:tcW w:w="5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1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7:20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18:10</w:t>
            </w:r>
          </w:p>
        </w:tc>
        <w:tc>
          <w:tcPr>
            <w:tcW w:w="26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六里桥-公主坟-航天桥-双安商场-</w:t>
            </w:r>
            <w:proofErr w:type="gramStart"/>
            <w:r w:rsidRPr="000D0626">
              <w:rPr>
                <w:rFonts w:ascii="微软雅黑" w:eastAsia="微软雅黑" w:hAnsi="微软雅黑" w:hint="eastAsia"/>
              </w:rPr>
              <w:t>蓟</w:t>
            </w:r>
            <w:proofErr w:type="gramEnd"/>
            <w:r w:rsidRPr="000D0626">
              <w:rPr>
                <w:rFonts w:ascii="微软雅黑" w:eastAsia="微软雅黑" w:hAnsi="微软雅黑" w:hint="eastAsia"/>
              </w:rPr>
              <w:t>门桥东-昌平基地</w:t>
            </w:r>
          </w:p>
        </w:tc>
      </w:tr>
      <w:tr w:rsidR="00863537" w:rsidRPr="00DC7049" w:rsidTr="00DC7049">
        <w:trPr>
          <w:trHeight w:val="303"/>
        </w:trPr>
        <w:tc>
          <w:tcPr>
            <w:tcW w:w="56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89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天</w:t>
            </w:r>
            <w:proofErr w:type="gramStart"/>
            <w:r w:rsidRPr="000D0626">
              <w:rPr>
                <w:rFonts w:ascii="微软雅黑" w:eastAsia="微软雅黑" w:hAnsi="微软雅黑" w:hint="eastAsia"/>
              </w:rPr>
              <w:t>通苑—</w:t>
            </w:r>
            <w:proofErr w:type="gramEnd"/>
            <w:r w:rsidRPr="000D0626">
              <w:rPr>
                <w:rFonts w:ascii="微软雅黑" w:eastAsia="微软雅黑" w:hAnsi="微软雅黑" w:hint="eastAsia"/>
              </w:rPr>
              <w:t>昌平基地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49</w:t>
            </w:r>
          </w:p>
        </w:tc>
        <w:tc>
          <w:tcPr>
            <w:tcW w:w="5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1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8:00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18:10</w:t>
            </w:r>
          </w:p>
        </w:tc>
        <w:tc>
          <w:tcPr>
            <w:tcW w:w="26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gramStart"/>
            <w:r w:rsidRPr="000D0626">
              <w:rPr>
                <w:rFonts w:ascii="微软雅黑" w:eastAsia="微软雅黑" w:hAnsi="微软雅黑" w:hint="eastAsia"/>
              </w:rPr>
              <w:t>天通苑</w:t>
            </w:r>
            <w:proofErr w:type="gramEnd"/>
            <w:r w:rsidRPr="000D0626">
              <w:rPr>
                <w:rFonts w:ascii="微软雅黑" w:eastAsia="微软雅黑" w:hAnsi="微软雅黑" w:hint="eastAsia"/>
              </w:rPr>
              <w:t>-东三旗-平西府-北七家-马坊-昌平基地</w:t>
            </w:r>
          </w:p>
        </w:tc>
      </w:tr>
      <w:tr w:rsidR="00863537" w:rsidRPr="000D0626" w:rsidTr="00DC7049">
        <w:trPr>
          <w:trHeight w:val="260"/>
        </w:trPr>
        <w:tc>
          <w:tcPr>
            <w:tcW w:w="56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89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马甸—昌平基地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49</w:t>
            </w:r>
          </w:p>
        </w:tc>
        <w:tc>
          <w:tcPr>
            <w:tcW w:w="5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1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7:55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18:10</w:t>
            </w:r>
          </w:p>
        </w:tc>
        <w:tc>
          <w:tcPr>
            <w:tcW w:w="2693" w:type="dxa"/>
            <w:vMerge w:val="restart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马甸-</w:t>
            </w:r>
            <w:proofErr w:type="gramStart"/>
            <w:r w:rsidRPr="000D0626">
              <w:rPr>
                <w:rFonts w:ascii="微软雅黑" w:eastAsia="微软雅黑" w:hAnsi="微软雅黑" w:hint="eastAsia"/>
              </w:rPr>
              <w:t>健德门桥</w:t>
            </w:r>
            <w:proofErr w:type="gramEnd"/>
            <w:r w:rsidRPr="000D0626">
              <w:rPr>
                <w:rFonts w:ascii="微软雅黑" w:eastAsia="微软雅黑" w:hAnsi="微软雅黑" w:hint="eastAsia"/>
              </w:rPr>
              <w:t>-北沙滩-回龙观-辛庄桥北-昌平基地</w:t>
            </w:r>
          </w:p>
        </w:tc>
      </w:tr>
      <w:tr w:rsidR="00863537" w:rsidRPr="000D0626" w:rsidTr="00DC7049">
        <w:trPr>
          <w:trHeight w:val="260"/>
        </w:trPr>
        <w:tc>
          <w:tcPr>
            <w:tcW w:w="56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89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马甸—昌平基地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19</w:t>
            </w:r>
          </w:p>
        </w:tc>
        <w:tc>
          <w:tcPr>
            <w:tcW w:w="5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1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7:55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18:10</w:t>
            </w:r>
          </w:p>
        </w:tc>
        <w:tc>
          <w:tcPr>
            <w:tcW w:w="2693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863537" w:rsidRPr="000D0626" w:rsidTr="00DC7049">
        <w:trPr>
          <w:trHeight w:val="260"/>
        </w:trPr>
        <w:tc>
          <w:tcPr>
            <w:tcW w:w="56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89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清河—昌平基地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49</w:t>
            </w:r>
          </w:p>
        </w:tc>
        <w:tc>
          <w:tcPr>
            <w:tcW w:w="5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1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8:00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18:10</w:t>
            </w:r>
          </w:p>
        </w:tc>
        <w:tc>
          <w:tcPr>
            <w:tcW w:w="2693" w:type="dxa"/>
            <w:vMerge w:val="restart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清河-清河小营-西三旗-路庄桥-昌平基地</w:t>
            </w:r>
          </w:p>
        </w:tc>
      </w:tr>
      <w:tr w:rsidR="00863537" w:rsidRPr="000D0626" w:rsidTr="00DC7049">
        <w:trPr>
          <w:trHeight w:val="260"/>
        </w:trPr>
        <w:tc>
          <w:tcPr>
            <w:tcW w:w="56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89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清河—昌平基地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19</w:t>
            </w:r>
          </w:p>
        </w:tc>
        <w:tc>
          <w:tcPr>
            <w:tcW w:w="5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1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8:00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18:10</w:t>
            </w:r>
          </w:p>
        </w:tc>
        <w:tc>
          <w:tcPr>
            <w:tcW w:w="2693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863537" w:rsidRPr="000D0626" w:rsidTr="00DC7049">
        <w:trPr>
          <w:trHeight w:val="303"/>
        </w:trPr>
        <w:tc>
          <w:tcPr>
            <w:tcW w:w="56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89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昌平基地—首开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49</w:t>
            </w:r>
          </w:p>
        </w:tc>
        <w:tc>
          <w:tcPr>
            <w:tcW w:w="5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1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7:30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19:00</w:t>
            </w:r>
          </w:p>
        </w:tc>
        <w:tc>
          <w:tcPr>
            <w:tcW w:w="26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昌平基地-北控-</w:t>
            </w:r>
            <w:proofErr w:type="gramStart"/>
            <w:r w:rsidRPr="000D0626">
              <w:rPr>
                <w:rFonts w:ascii="微软雅黑" w:eastAsia="微软雅黑" w:hAnsi="微软雅黑" w:hint="eastAsia"/>
              </w:rPr>
              <w:t>水屯市场</w:t>
            </w:r>
            <w:proofErr w:type="gramEnd"/>
            <w:r w:rsidRPr="000D0626">
              <w:rPr>
                <w:rFonts w:ascii="微软雅黑" w:eastAsia="微软雅黑" w:hAnsi="微软雅黑" w:hint="eastAsia"/>
              </w:rPr>
              <w:t>-辛庄桥-回龙观-首开</w:t>
            </w:r>
          </w:p>
        </w:tc>
      </w:tr>
      <w:tr w:rsidR="00863537" w:rsidRPr="000D0626" w:rsidTr="00DC7049">
        <w:trPr>
          <w:trHeight w:val="303"/>
        </w:trPr>
        <w:tc>
          <w:tcPr>
            <w:tcW w:w="56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989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首开—昌平基地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19</w:t>
            </w:r>
          </w:p>
        </w:tc>
        <w:tc>
          <w:tcPr>
            <w:tcW w:w="5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1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7:30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19:00</w:t>
            </w:r>
          </w:p>
        </w:tc>
        <w:tc>
          <w:tcPr>
            <w:tcW w:w="26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首开-回龙观-辛庄桥-</w:t>
            </w:r>
            <w:proofErr w:type="gramStart"/>
            <w:r w:rsidRPr="000D0626">
              <w:rPr>
                <w:rFonts w:ascii="微软雅黑" w:eastAsia="微软雅黑" w:hAnsi="微软雅黑" w:hint="eastAsia"/>
              </w:rPr>
              <w:t>水屯市场</w:t>
            </w:r>
            <w:proofErr w:type="gramEnd"/>
            <w:r w:rsidRPr="000D0626">
              <w:rPr>
                <w:rFonts w:ascii="微软雅黑" w:eastAsia="微软雅黑" w:hAnsi="微软雅黑" w:hint="eastAsia"/>
              </w:rPr>
              <w:t>-北控-昌平基地</w:t>
            </w:r>
          </w:p>
        </w:tc>
      </w:tr>
      <w:tr w:rsidR="00863537" w:rsidRPr="000D0626" w:rsidTr="00DC7049">
        <w:trPr>
          <w:trHeight w:val="303"/>
        </w:trPr>
        <w:tc>
          <w:tcPr>
            <w:tcW w:w="56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lastRenderedPageBreak/>
              <w:t>9</w:t>
            </w:r>
          </w:p>
        </w:tc>
        <w:tc>
          <w:tcPr>
            <w:tcW w:w="989" w:type="dxa"/>
            <w:vMerge w:val="restart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加班班车</w:t>
            </w:r>
          </w:p>
        </w:tc>
        <w:tc>
          <w:tcPr>
            <w:tcW w:w="19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昌平基地-北小营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19</w:t>
            </w:r>
          </w:p>
        </w:tc>
        <w:tc>
          <w:tcPr>
            <w:tcW w:w="5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1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--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20:30</w:t>
            </w:r>
          </w:p>
        </w:tc>
        <w:tc>
          <w:tcPr>
            <w:tcW w:w="26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昌平基地-十三陵茂陵-上</w:t>
            </w:r>
            <w:proofErr w:type="gramStart"/>
            <w:r w:rsidRPr="000D0626">
              <w:rPr>
                <w:rFonts w:ascii="微软雅黑" w:eastAsia="微软雅黑" w:hAnsi="微软雅黑" w:hint="eastAsia"/>
              </w:rPr>
              <w:t>下口村</w:t>
            </w:r>
            <w:proofErr w:type="gramEnd"/>
            <w:r w:rsidRPr="000D0626">
              <w:rPr>
                <w:rFonts w:ascii="微软雅黑" w:eastAsia="微软雅黑" w:hAnsi="微软雅黑" w:hint="eastAsia"/>
              </w:rPr>
              <w:t>-西山口-陈庄-南口-流村-阳坊-北小营</w:t>
            </w:r>
          </w:p>
        </w:tc>
      </w:tr>
      <w:tr w:rsidR="00863537" w:rsidRPr="000D0626" w:rsidTr="00DC7049">
        <w:trPr>
          <w:trHeight w:val="303"/>
        </w:trPr>
        <w:tc>
          <w:tcPr>
            <w:tcW w:w="56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989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昌平基地-崔村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19</w:t>
            </w:r>
          </w:p>
        </w:tc>
        <w:tc>
          <w:tcPr>
            <w:tcW w:w="5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1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--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20:30</w:t>
            </w:r>
          </w:p>
        </w:tc>
        <w:tc>
          <w:tcPr>
            <w:tcW w:w="26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昌平基地-西沙屯-路庄桥-辛庄桥-三旗-</w:t>
            </w:r>
            <w:proofErr w:type="gramStart"/>
            <w:r w:rsidRPr="000D0626">
              <w:rPr>
                <w:rFonts w:ascii="微软雅黑" w:eastAsia="微软雅黑" w:hAnsi="微软雅黑" w:hint="eastAsia"/>
              </w:rPr>
              <w:t>小营桥</w:t>
            </w:r>
            <w:proofErr w:type="gramEnd"/>
            <w:r w:rsidRPr="000D0626">
              <w:rPr>
                <w:rFonts w:ascii="微软雅黑" w:eastAsia="微软雅黑" w:hAnsi="微软雅黑" w:hint="eastAsia"/>
              </w:rPr>
              <w:t>-</w:t>
            </w:r>
            <w:proofErr w:type="gramStart"/>
            <w:r w:rsidRPr="000D0626">
              <w:rPr>
                <w:rFonts w:ascii="微软雅黑" w:eastAsia="微软雅黑" w:hAnsi="微软雅黑" w:hint="eastAsia"/>
              </w:rPr>
              <w:t>天通苑</w:t>
            </w:r>
            <w:proofErr w:type="gramEnd"/>
            <w:r w:rsidRPr="000D0626">
              <w:rPr>
                <w:rFonts w:ascii="微软雅黑" w:eastAsia="微软雅黑" w:hAnsi="微软雅黑" w:hint="eastAsia"/>
              </w:rPr>
              <w:t>-崔村</w:t>
            </w:r>
          </w:p>
        </w:tc>
      </w:tr>
      <w:tr w:rsidR="00863537" w:rsidRPr="000D0626" w:rsidTr="00DC7049">
        <w:trPr>
          <w:trHeight w:val="303"/>
        </w:trPr>
        <w:tc>
          <w:tcPr>
            <w:tcW w:w="56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989" w:type="dxa"/>
            <w:vMerge w:val="restart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区间班车</w:t>
            </w:r>
          </w:p>
        </w:tc>
        <w:tc>
          <w:tcPr>
            <w:tcW w:w="19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昌平基地—首开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35</w:t>
            </w:r>
          </w:p>
        </w:tc>
        <w:tc>
          <w:tcPr>
            <w:tcW w:w="5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1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--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13:00</w:t>
            </w:r>
          </w:p>
        </w:tc>
        <w:tc>
          <w:tcPr>
            <w:tcW w:w="26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直达</w:t>
            </w:r>
          </w:p>
        </w:tc>
      </w:tr>
      <w:tr w:rsidR="00863537" w:rsidRPr="000D0626" w:rsidTr="00DC7049">
        <w:trPr>
          <w:trHeight w:val="318"/>
        </w:trPr>
        <w:tc>
          <w:tcPr>
            <w:tcW w:w="56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989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首开—昌平基地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35</w:t>
            </w:r>
          </w:p>
        </w:tc>
        <w:tc>
          <w:tcPr>
            <w:tcW w:w="5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1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--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DC7049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13:00</w:t>
            </w:r>
          </w:p>
        </w:tc>
        <w:tc>
          <w:tcPr>
            <w:tcW w:w="26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63537" w:rsidRPr="000D0626" w:rsidRDefault="00863537" w:rsidP="00861DB9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0626">
              <w:rPr>
                <w:rFonts w:ascii="微软雅黑" w:eastAsia="微软雅黑" w:hAnsi="微软雅黑" w:hint="eastAsia"/>
              </w:rPr>
              <w:t>直达</w:t>
            </w:r>
          </w:p>
        </w:tc>
      </w:tr>
    </w:tbl>
    <w:p w:rsidR="00863537" w:rsidRDefault="00863537" w:rsidP="00863537">
      <w:pPr>
        <w:shd w:val="clear" w:color="auto" w:fill="FFFFFF"/>
        <w:spacing w:line="0" w:lineRule="atLeast"/>
        <w:rPr>
          <w:rFonts w:ascii="微软雅黑" w:eastAsia="微软雅黑" w:hAnsi="微软雅黑"/>
        </w:rPr>
      </w:pPr>
      <w:bookmarkStart w:id="0" w:name="_GoBack"/>
      <w:bookmarkEnd w:id="0"/>
    </w:p>
    <w:sectPr w:rsidR="00863537" w:rsidSect="005954F2">
      <w:headerReference w:type="default" r:id="rId21"/>
      <w:footerReference w:type="even" r:id="rId22"/>
      <w:footerReference w:type="default" r:id="rId23"/>
      <w:pgSz w:w="11906" w:h="16838"/>
      <w:pgMar w:top="1134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F39" w:rsidRDefault="00785F39" w:rsidP="00A85A30">
      <w:r>
        <w:separator/>
      </w:r>
    </w:p>
  </w:endnote>
  <w:endnote w:type="continuationSeparator" w:id="0">
    <w:p w:rsidR="00785F39" w:rsidRDefault="00785F39" w:rsidP="00A8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BC3" w:rsidRDefault="00E71BC3" w:rsidP="00E71BC3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BC3" w:rsidRPr="00E71BC3" w:rsidRDefault="00E71BC3" w:rsidP="00E71BC3">
    <w:pPr>
      <w:pStyle w:val="a8"/>
      <w:jc w:val="center"/>
      <w:rPr>
        <w:rFonts w:ascii="微软雅黑" w:eastAsia="微软雅黑" w:hAnsi="微软雅黑"/>
        <w:b/>
        <w:color w:val="FF0000"/>
        <w:sz w:val="21"/>
        <w:szCs w:val="21"/>
      </w:rPr>
    </w:pPr>
    <w:r w:rsidRPr="00E71BC3">
      <w:rPr>
        <w:rFonts w:ascii="微软雅黑" w:eastAsia="微软雅黑" w:hAnsi="微软雅黑" w:hint="eastAsia"/>
        <w:b/>
        <w:color w:val="FF0000"/>
        <w:sz w:val="21"/>
        <w:szCs w:val="21"/>
      </w:rPr>
      <w:t>内部</w:t>
    </w:r>
    <w:r w:rsidRPr="00E71BC3">
      <w:rPr>
        <w:rFonts w:ascii="微软雅黑" w:eastAsia="微软雅黑" w:hAnsi="微软雅黑"/>
        <w:b/>
        <w:color w:val="FF0000"/>
        <w:sz w:val="21"/>
        <w:szCs w:val="21"/>
      </w:rPr>
      <w:t>文件</w:t>
    </w:r>
    <w:r w:rsidRPr="00E71BC3">
      <w:rPr>
        <w:rFonts w:ascii="微软雅黑" w:eastAsia="微软雅黑" w:hAnsi="微软雅黑" w:hint="eastAsia"/>
        <w:b/>
        <w:color w:val="FF0000"/>
        <w:sz w:val="21"/>
        <w:szCs w:val="21"/>
      </w:rPr>
      <w:t xml:space="preserve"> 不得外传</w:t>
    </w:r>
  </w:p>
  <w:p w:rsidR="00E71BC3" w:rsidRDefault="00E71BC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F39" w:rsidRDefault="00785F39" w:rsidP="00A85A30">
      <w:r>
        <w:separator/>
      </w:r>
    </w:p>
  </w:footnote>
  <w:footnote w:type="continuationSeparator" w:id="0">
    <w:p w:rsidR="00785F39" w:rsidRDefault="00785F39" w:rsidP="00A85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8E9" w:rsidRDefault="00F558E9" w:rsidP="00F558E9">
    <w:pPr>
      <w:pStyle w:val="a7"/>
      <w:jc w:val="left"/>
    </w:pPr>
    <w:r>
      <w:rPr>
        <w:noProof/>
      </w:rPr>
      <w:drawing>
        <wp:inline distT="0" distB="0" distL="0" distR="0">
          <wp:extent cx="2295525" cy="390525"/>
          <wp:effectExtent l="0" t="0" r="9525" b="9525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</w:t>
    </w:r>
    <w:r>
      <w:rPr>
        <w:noProof/>
      </w:rPr>
      <w:drawing>
        <wp:inline distT="0" distB="0" distL="0" distR="0" wp14:anchorId="0B5A95BB" wp14:editId="2D2EEB92">
          <wp:extent cx="1028571" cy="371429"/>
          <wp:effectExtent l="0" t="0" r="635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345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571" cy="371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558E9" w:rsidRPr="00E71BC3" w:rsidRDefault="00F558E9" w:rsidP="00E71BC3">
    <w:pPr>
      <w:pStyle w:val="a7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%1）"/>
      <w:lvlJc w:val="left"/>
    </w:lvl>
  </w:abstractNum>
  <w:abstractNum w:abstractNumId="1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abstractNum w:abstractNumId="2">
    <w:nsid w:val="0000000F"/>
    <w:multiLevelType w:val="singleLevel"/>
    <w:tmpl w:val="0000000F"/>
    <w:lvl w:ilvl="0">
      <w:start w:val="2"/>
      <w:numFmt w:val="decimal"/>
      <w:suff w:val="nothing"/>
      <w:lvlText w:val="%1、"/>
      <w:lvlJc w:val="left"/>
    </w:lvl>
  </w:abstractNum>
  <w:abstractNum w:abstractNumId="3">
    <w:nsid w:val="02BF12B1"/>
    <w:multiLevelType w:val="hybridMultilevel"/>
    <w:tmpl w:val="A6EE9F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48D3A9A"/>
    <w:multiLevelType w:val="hybridMultilevel"/>
    <w:tmpl w:val="1840A64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D220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4F3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2D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F84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3099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E5F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016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0226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511BF7"/>
    <w:multiLevelType w:val="hybridMultilevel"/>
    <w:tmpl w:val="2CE23896"/>
    <w:lvl w:ilvl="0" w:tplc="643272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E42F9C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F4488D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B0764F1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C52C4D2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26A4D00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B9B87F0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C0C191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B97A226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09A9575E"/>
    <w:multiLevelType w:val="hybridMultilevel"/>
    <w:tmpl w:val="01FC7BD4"/>
    <w:lvl w:ilvl="0" w:tplc="5C8CFA8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057A80"/>
    <w:multiLevelType w:val="hybridMultilevel"/>
    <w:tmpl w:val="ADE6D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442BB5"/>
    <w:multiLevelType w:val="hybridMultilevel"/>
    <w:tmpl w:val="460A42E0"/>
    <w:lvl w:ilvl="0" w:tplc="5C8CF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DD251E3"/>
    <w:multiLevelType w:val="hybridMultilevel"/>
    <w:tmpl w:val="733C5E44"/>
    <w:lvl w:ilvl="0" w:tplc="AD2AAAC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5161EAA"/>
    <w:multiLevelType w:val="singleLevel"/>
    <w:tmpl w:val="00000000"/>
    <w:lvl w:ilvl="0">
      <w:start w:val="3"/>
      <w:numFmt w:val="chineseCounting"/>
      <w:suff w:val="nothing"/>
      <w:lvlText w:val="%1、"/>
      <w:lvlJc w:val="left"/>
    </w:lvl>
  </w:abstractNum>
  <w:abstractNum w:abstractNumId="11">
    <w:nsid w:val="19300B26"/>
    <w:multiLevelType w:val="hybridMultilevel"/>
    <w:tmpl w:val="D88E6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EB70CFD"/>
    <w:multiLevelType w:val="hybridMultilevel"/>
    <w:tmpl w:val="CBA4C844"/>
    <w:lvl w:ilvl="0" w:tplc="5C8CF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3A39AD"/>
    <w:multiLevelType w:val="hybridMultilevel"/>
    <w:tmpl w:val="63D09D8E"/>
    <w:lvl w:ilvl="0" w:tplc="7108B124">
      <w:numFmt w:val="bullet"/>
      <w:lvlText w:val="■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FAF7924"/>
    <w:multiLevelType w:val="hybridMultilevel"/>
    <w:tmpl w:val="75D61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74609A"/>
    <w:multiLevelType w:val="hybridMultilevel"/>
    <w:tmpl w:val="F7C0188E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5EA0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501B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40D6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DC03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7034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41A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604D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7008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852C4E"/>
    <w:multiLevelType w:val="hybridMultilevel"/>
    <w:tmpl w:val="C05299CE"/>
    <w:lvl w:ilvl="0" w:tplc="5C8CFA8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45770D"/>
    <w:multiLevelType w:val="hybridMultilevel"/>
    <w:tmpl w:val="EAC67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8B52899"/>
    <w:multiLevelType w:val="hybridMultilevel"/>
    <w:tmpl w:val="39C49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BEB58F7"/>
    <w:multiLevelType w:val="hybridMultilevel"/>
    <w:tmpl w:val="52028460"/>
    <w:lvl w:ilvl="0" w:tplc="B11E7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3ED22C54"/>
    <w:multiLevelType w:val="hybridMultilevel"/>
    <w:tmpl w:val="52028460"/>
    <w:lvl w:ilvl="0" w:tplc="B11E7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3FCF292B"/>
    <w:multiLevelType w:val="hybridMultilevel"/>
    <w:tmpl w:val="0326413A"/>
    <w:lvl w:ilvl="0" w:tplc="C5002B1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2">
    <w:nsid w:val="404A0B03"/>
    <w:multiLevelType w:val="hybridMultilevel"/>
    <w:tmpl w:val="2BA0E8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F47FFA"/>
    <w:multiLevelType w:val="hybridMultilevel"/>
    <w:tmpl w:val="52028460"/>
    <w:lvl w:ilvl="0" w:tplc="B11E7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49917A2E"/>
    <w:multiLevelType w:val="hybridMultilevel"/>
    <w:tmpl w:val="23FCF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BFF4669"/>
    <w:multiLevelType w:val="hybridMultilevel"/>
    <w:tmpl w:val="FD28A7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5C3F49"/>
    <w:multiLevelType w:val="hybridMultilevel"/>
    <w:tmpl w:val="10D8AF32"/>
    <w:lvl w:ilvl="0" w:tplc="0000000F">
      <w:start w:val="2"/>
      <w:numFmt w:val="decimal"/>
      <w:suff w:val="nothing"/>
      <w:lvlText w:val="%1、"/>
      <w:lvlJc w:val="left"/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D96FD8"/>
    <w:multiLevelType w:val="hybridMultilevel"/>
    <w:tmpl w:val="F13066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D95D93"/>
    <w:multiLevelType w:val="hybridMultilevel"/>
    <w:tmpl w:val="40020952"/>
    <w:lvl w:ilvl="0" w:tplc="5C8CFA8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1752FF"/>
    <w:multiLevelType w:val="hybridMultilevel"/>
    <w:tmpl w:val="96FA7516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B86BC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DA8A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0EE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7E6A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22C9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4673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F448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863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5C33D1"/>
    <w:multiLevelType w:val="hybridMultilevel"/>
    <w:tmpl w:val="2D2076B4"/>
    <w:lvl w:ilvl="0" w:tplc="AD2AAAC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D1C1ABC"/>
    <w:multiLevelType w:val="hybridMultilevel"/>
    <w:tmpl w:val="04603E28"/>
    <w:lvl w:ilvl="0" w:tplc="B11E7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7CE81E41"/>
    <w:multiLevelType w:val="hybridMultilevel"/>
    <w:tmpl w:val="BD3C1EEE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6230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E69D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2C1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E3C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606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A77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6C73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760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4"/>
  </w:num>
  <w:num w:numId="5">
    <w:abstractNumId w:val="3"/>
  </w:num>
  <w:num w:numId="6">
    <w:abstractNumId w:val="8"/>
  </w:num>
  <w:num w:numId="7">
    <w:abstractNumId w:val="12"/>
  </w:num>
  <w:num w:numId="8">
    <w:abstractNumId w:val="17"/>
  </w:num>
  <w:num w:numId="9">
    <w:abstractNumId w:val="26"/>
  </w:num>
  <w:num w:numId="10">
    <w:abstractNumId w:val="30"/>
  </w:num>
  <w:num w:numId="11">
    <w:abstractNumId w:val="22"/>
  </w:num>
  <w:num w:numId="12">
    <w:abstractNumId w:val="7"/>
  </w:num>
  <w:num w:numId="13">
    <w:abstractNumId w:val="25"/>
  </w:num>
  <w:num w:numId="14">
    <w:abstractNumId w:val="16"/>
  </w:num>
  <w:num w:numId="15">
    <w:abstractNumId w:val="27"/>
  </w:num>
  <w:num w:numId="16">
    <w:abstractNumId w:val="6"/>
  </w:num>
  <w:num w:numId="17">
    <w:abstractNumId w:val="28"/>
  </w:num>
  <w:num w:numId="18">
    <w:abstractNumId w:val="9"/>
  </w:num>
  <w:num w:numId="19">
    <w:abstractNumId w:val="11"/>
  </w:num>
  <w:num w:numId="20">
    <w:abstractNumId w:val="24"/>
  </w:num>
  <w:num w:numId="21">
    <w:abstractNumId w:val="1"/>
  </w:num>
  <w:num w:numId="22">
    <w:abstractNumId w:val="18"/>
  </w:num>
  <w:num w:numId="23">
    <w:abstractNumId w:val="32"/>
  </w:num>
  <w:num w:numId="24">
    <w:abstractNumId w:val="15"/>
  </w:num>
  <w:num w:numId="25">
    <w:abstractNumId w:val="13"/>
  </w:num>
  <w:num w:numId="26">
    <w:abstractNumId w:val="4"/>
  </w:num>
  <w:num w:numId="27">
    <w:abstractNumId w:val="5"/>
  </w:num>
  <w:num w:numId="28">
    <w:abstractNumId w:val="23"/>
  </w:num>
  <w:num w:numId="29">
    <w:abstractNumId w:val="29"/>
  </w:num>
  <w:num w:numId="30">
    <w:abstractNumId w:val="19"/>
  </w:num>
  <w:num w:numId="31">
    <w:abstractNumId w:val="20"/>
  </w:num>
  <w:num w:numId="32">
    <w:abstractNumId w:val="31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09"/>
    <w:rsid w:val="000864FC"/>
    <w:rsid w:val="00107393"/>
    <w:rsid w:val="00112806"/>
    <w:rsid w:val="0011390E"/>
    <w:rsid w:val="00150356"/>
    <w:rsid w:val="001D19FC"/>
    <w:rsid w:val="002F7009"/>
    <w:rsid w:val="00344200"/>
    <w:rsid w:val="004D03F3"/>
    <w:rsid w:val="00511E7B"/>
    <w:rsid w:val="005954F2"/>
    <w:rsid w:val="005C1D2A"/>
    <w:rsid w:val="005D25B2"/>
    <w:rsid w:val="006564B0"/>
    <w:rsid w:val="00785F39"/>
    <w:rsid w:val="0085059E"/>
    <w:rsid w:val="00863537"/>
    <w:rsid w:val="00A85A30"/>
    <w:rsid w:val="00AE760B"/>
    <w:rsid w:val="00BC4CE1"/>
    <w:rsid w:val="00C82667"/>
    <w:rsid w:val="00CD185B"/>
    <w:rsid w:val="00CF31AD"/>
    <w:rsid w:val="00D56340"/>
    <w:rsid w:val="00DC7049"/>
    <w:rsid w:val="00E71BC3"/>
    <w:rsid w:val="00F558E9"/>
    <w:rsid w:val="00F860BD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69DB3-677A-4B5F-AE2C-5D1F497D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00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sid w:val="002F7009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2F7009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2F7009"/>
    <w:rPr>
      <w:rFonts w:ascii="Calibri" w:eastAsia="宋体" w:hAnsi="Calibri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2F700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F7009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F7009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A8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85A30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8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85A30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863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j.ganji.com/fang1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bj.58.com/zufan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</dc:creator>
  <cp:keywords/>
  <dc:description/>
  <cp:lastModifiedBy>Cassie</cp:lastModifiedBy>
  <cp:revision>2</cp:revision>
  <dcterms:created xsi:type="dcterms:W3CDTF">2015-10-27T07:53:00Z</dcterms:created>
  <dcterms:modified xsi:type="dcterms:W3CDTF">2015-10-27T07:53:00Z</dcterms:modified>
</cp:coreProperties>
</file>